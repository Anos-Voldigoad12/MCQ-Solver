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ESP Suggestions</w:t>
      </w:r>
    </w:p>
    <w:p>
      <w:r>
        <w:t>In Which year, did the Indian National Congress(INC) for the first time demand a Constituent Assembly?</w:t>
        <w:br/>
        <w:br/>
        <w:t>A. 1934</w:t>
        <w:br/>
        <w:br/>
        <w:t>B. 1935</w:t>
        <w:br/>
        <w:br/>
        <w:t>C. 1936</w:t>
        <w:br/>
        <w:br/>
        <w:t>D. 1937</w:t>
        <w:br/>
        <w:br/>
      </w:r>
      <w:r>
        <w:rPr>
          <w:b/>
        </w:rPr>
        <w:br/>
        <w:t>Correct Option : B. 1935</w:t>
      </w:r>
    </w:p>
    <w:p>
      <w:r>
        <w:t>The Idea of a constituent assembly for India was put forward first time in 1934 by:</w:t>
        <w:br/>
        <w:br/>
        <w:t>A. B G Tilak</w:t>
        <w:br/>
        <w:br/>
        <w:t>B. M K Gandhi</w:t>
        <w:br/>
        <w:br/>
        <w:t>C. M N Roy</w:t>
        <w:br/>
        <w:br/>
        <w:t>D. Motilal Nehru</w:t>
        <w:br/>
        <w:br/>
      </w:r>
      <w:r>
        <w:rPr>
          <w:b/>
        </w:rPr>
        <w:br/>
        <w:t>Correct Option : C. M N Roy</w:t>
      </w:r>
    </w:p>
    <w:p>
      <w:r>
        <w:t>In which year, did the British Government accept the demand for framing of a constituent assembly for the first time?</w:t>
        <w:br/>
        <w:br/>
        <w:t>A. 1939</w:t>
        <w:br/>
        <w:br/>
        <w:t>B. 1940</w:t>
        <w:br/>
        <w:br/>
        <w:t>C. 1945</w:t>
        <w:br/>
        <w:br/>
        <w:t>D. 1946</w:t>
        <w:br/>
        <w:br/>
      </w:r>
      <w:r>
        <w:rPr>
          <w:b/>
        </w:rPr>
        <w:br/>
        <w:t>Correct Option : B. 1940</w:t>
      </w:r>
    </w:p>
    <w:p>
      <w:r>
        <w:t>On which date Constituent Assembly was constituted under the scheme formulated by the Cabinet Mission Plan?</w:t>
        <w:br/>
        <w:br/>
        <w:t>A. November 1945</w:t>
        <w:br/>
        <w:br/>
        <w:t>B. December 1945</w:t>
        <w:br/>
        <w:br/>
        <w:t>C. November 1946</w:t>
        <w:br/>
        <w:br/>
        <w:t>D. December 1946</w:t>
        <w:br/>
        <w:br/>
      </w:r>
      <w:r>
        <w:rPr>
          <w:b/>
        </w:rPr>
        <w:br/>
        <w:t>Correct Option : C. November 1946</w:t>
      </w:r>
    </w:p>
    <w:p>
      <w:r>
        <w:t>What was the total strength of the Constituent assembly in 1946?</w:t>
        <w:br/>
        <w:br/>
        <w:t>A. 292</w:t>
        <w:br/>
        <w:br/>
        <w:t>B. 296</w:t>
        <w:br/>
        <w:br/>
        <w:t>C. 389</w:t>
        <w:br/>
        <w:br/>
        <w:t>D. 412</w:t>
        <w:br/>
        <w:br/>
      </w:r>
      <w:r>
        <w:rPr>
          <w:b/>
        </w:rPr>
        <w:br/>
        <w:t>Correct Option : A. 292</w:t>
      </w:r>
    </w:p>
    <w:p>
      <w:r>
        <w:t>Roughly one seat of Constituent assembly was allotted to how many populations?</w:t>
        <w:br/>
        <w:br/>
        <w:t>A. 1 Lakh</w:t>
        <w:br/>
        <w:br/>
        <w:t>B. 10 Lakh</w:t>
        <w:br/>
        <w:br/>
        <w:t>C. 50 Lakh</w:t>
        <w:br/>
        <w:br/>
        <w:t>D. 1 Crore</w:t>
        <w:br/>
        <w:br/>
      </w:r>
      <w:r>
        <w:rPr>
          <w:b/>
        </w:rPr>
        <w:br/>
        <w:t>Correct Option : B. 10 Lakh</w:t>
      </w:r>
    </w:p>
    <w:p>
      <w:r>
        <w:t>Members of the Constituent Assembly were?</w:t>
        <w:br/>
        <w:br/>
        <w:t>A. All elected</w:t>
        <w:br/>
        <w:br/>
        <w:t>B. All Nominated</w:t>
        <w:br/>
        <w:br/>
        <w:t xml:space="preserve">C. Partly elected and Partly nominated </w:t>
        <w:br/>
        <w:br/>
        <w:t>D. None</w:t>
        <w:br/>
        <w:br/>
      </w:r>
      <w:r>
        <w:rPr>
          <w:b/>
        </w:rPr>
        <w:br/>
        <w:t xml:space="preserve">Correct Option : C. Partly elected and Partly nominated </w:t>
      </w:r>
    </w:p>
    <w:p>
      <w:r>
        <w:t>How many seats were won by Muslim League in the Constituent Assembly election?</w:t>
        <w:br/>
        <w:br/>
        <w:t>A. 15</w:t>
        <w:br/>
        <w:br/>
        <w:t>B. 73</w:t>
        <w:br/>
        <w:br/>
        <w:t>C. 93</w:t>
        <w:br/>
        <w:br/>
        <w:t>D. 208</w:t>
        <w:br/>
        <w:br/>
      </w:r>
      <w:r>
        <w:rPr>
          <w:b/>
        </w:rPr>
        <w:br/>
        <w:t>Correct Option : B. 73</w:t>
      </w:r>
    </w:p>
    <w:p>
      <w:r>
        <w:t>Which of the following was not a member of the Constituent Assembly?</w:t>
        <w:br/>
        <w:br/>
        <w:t>A. Dr. Rajendra Prasad</w:t>
        <w:br/>
        <w:br/>
        <w:t>B. M K Gandhi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B. M K Gandhi</w:t>
      </w:r>
    </w:p>
    <w:p>
      <w:r>
        <w:t>Which of the following was elected as the temporary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D. Dr. Sachchidanad Sinha</w:t>
      </w:r>
    </w:p>
    <w:p>
      <w:r>
        <w:t>Which of the following was elected as the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A. Dr. Rajendra Prasad</w:t>
      </w:r>
    </w:p>
    <w:p>
      <w:r>
        <w:t>Which of the following was elected as the president of the Constituent Assembly?</w:t>
        <w:br/>
        <w:br/>
        <w:t>A. Dr. Rajendra Prasad</w:t>
        <w:br/>
        <w:br/>
        <w:t>B. Jawahar Lal Nehru</w:t>
        <w:br/>
        <w:br/>
        <w:t>C. H C Mukherjee</w:t>
        <w:br/>
        <w:br/>
        <w:t>D. Dr. Sachchidanad Sinha</w:t>
        <w:br/>
        <w:br/>
      </w:r>
      <w:r>
        <w:rPr>
          <w:b/>
        </w:rPr>
        <w:br/>
        <w:t>Correct Option : A. Dr. Rajendra Prasad</w:t>
      </w:r>
    </w:p>
    <w:p>
      <w:r>
        <w:t>Which one of the following was/were elected as Vice-President of the Constituent Assembly?</w:t>
        <w:br/>
        <w:br/>
        <w:t>A. H C Mukherjee</w:t>
        <w:br/>
        <w:br/>
        <w:t>B. V T Krishnamachari</w:t>
        <w:br/>
        <w:br/>
        <w:t>C. Both</w:t>
        <w:br/>
        <w:br/>
        <w:t>D. None</w:t>
        <w:br/>
        <w:br/>
      </w:r>
      <w:r>
        <w:rPr>
          <w:b/>
        </w:rPr>
        <w:br/>
        <w:t>Correct Option : C. Both</w:t>
      </w:r>
    </w:p>
    <w:p>
      <w:r>
        <w:t>On which day did the Constituent Assembly hold its first meeting?</w:t>
        <w:br/>
        <w:br/>
        <w:t>A. November 9, 1946</w:t>
        <w:br/>
        <w:br/>
        <w:t>B. December 9, 1946</w:t>
        <w:br/>
        <w:br/>
        <w:t>C. November 9, 1947</w:t>
        <w:br/>
        <w:br/>
        <w:t>D. December 9, 1947</w:t>
        <w:br/>
        <w:br/>
      </w:r>
      <w:r>
        <w:rPr>
          <w:b/>
        </w:rPr>
        <w:br/>
        <w:t>Correct Option : B. December 9, 1946</w:t>
      </w:r>
    </w:p>
    <w:p>
      <w:r>
        <w:t>How many members attended the first meeting of the Constituent Assembly?</w:t>
        <w:br/>
        <w:br/>
        <w:t>A. 296</w:t>
        <w:br/>
        <w:br/>
        <w:t>B. 211</w:t>
        <w:br/>
        <w:br/>
        <w:t>C. 208</w:t>
        <w:br/>
        <w:br/>
        <w:t>D. 312</w:t>
        <w:br/>
        <w:br/>
      </w:r>
      <w:r>
        <w:rPr>
          <w:b/>
        </w:rPr>
        <w:br/>
        <w:t>Correct Option : A. 296</w:t>
      </w:r>
    </w:p>
    <w:p>
      <w:r>
        <w:t>On Which date historic ```Objectives Resolution``` was moved in assembly by Jawaharlal Nehru?</w:t>
        <w:br/>
        <w:br/>
        <w:t>A. November 9, 1946</w:t>
        <w:br/>
        <w:br/>
        <w:t>B. December 10, 1946</w:t>
        <w:br/>
        <w:br/>
        <w:t>C. November 12, 1946</w:t>
        <w:br/>
        <w:br/>
        <w:t>D. December 13, 1946</w:t>
        <w:br/>
        <w:br/>
      </w:r>
      <w:r>
        <w:rPr>
          <w:b/>
        </w:rPr>
        <w:br/>
        <w:t>Correct Option : B. December 10, 1946</w:t>
      </w:r>
    </w:p>
    <w:p>
      <w:r>
        <w:t>On Which date historic ```Objectives Resolution``` was adopted by the Constituent assembly?</w:t>
        <w:br/>
        <w:br/>
        <w:t>A. December 13, 1946</w:t>
        <w:br/>
        <w:br/>
        <w:t>B. December 22, 1946</w:t>
        <w:br/>
        <w:br/>
        <w:t>C. January 12, 1947</w:t>
        <w:br/>
        <w:br/>
        <w:t>D. January 22, 1947</w:t>
        <w:br/>
        <w:br/>
      </w:r>
      <w:r>
        <w:rPr>
          <w:b/>
        </w:rPr>
        <w:br/>
        <w:t>Correct Option : B. December 22, 1946</w:t>
      </w:r>
    </w:p>
    <w:p>
      <w:r>
        <w:t>The Mountbatten Plan is also called the partition plan, on which date Mountbatten Plan was accepted by both Muslim League and Congress.</w:t>
        <w:br/>
        <w:br/>
        <w:t>A. June 3, 1946</w:t>
        <w:br/>
        <w:br/>
        <w:t>B. June 13, 1946</w:t>
        <w:br/>
        <w:br/>
        <w:t>C. June 3, 1947</w:t>
        <w:br/>
        <w:br/>
        <w:t>D. June 30, 1947</w:t>
        <w:br/>
        <w:br/>
      </w:r>
      <w:r>
        <w:rPr>
          <w:b/>
        </w:rPr>
        <w:br/>
        <w:t>Correct Option : C. June 3, 1947</w:t>
      </w:r>
    </w:p>
    <w:p>
      <w:r>
        <w:t>After the partition, what was the total strength(seats) of the Constituent Assembly?</w:t>
        <w:br/>
        <w:br/>
        <w:t>A. 399</w:t>
        <w:br/>
        <w:br/>
        <w:t>B. 299</w:t>
        <w:br/>
        <w:br/>
        <w:t>C. 296</w:t>
        <w:br/>
        <w:br/>
        <w:t>D. 229</w:t>
        <w:br/>
        <w:br/>
      </w:r>
      <w:r>
        <w:rPr>
          <w:b/>
        </w:rPr>
        <w:br/>
        <w:t>Correct Option : A. 299</w:t>
      </w:r>
    </w:p>
    <w:p>
      <w:r>
        <w:t>Drafting Committee had how many members?</w:t>
        <w:br/>
        <w:br/>
        <w:t>A. 5</w:t>
        <w:br/>
        <w:br/>
        <w:t>B. 7</w:t>
        <w:br/>
        <w:br/>
        <w:t>C. 11</w:t>
        <w:br/>
        <w:br/>
        <w:t>D. 13</w:t>
        <w:br/>
        <w:br/>
      </w:r>
      <w:r>
        <w:rPr>
          <w:b/>
        </w:rPr>
        <w:br/>
        <w:t>Correct Option : C. 11</w:t>
      </w:r>
    </w:p>
    <w:p>
      <w:r>
        <w:t>Total how many major committees were in the Constituent assembly?</w:t>
        <w:br/>
        <w:br/>
        <w:t>A. 5</w:t>
        <w:br/>
        <w:br/>
        <w:t>B. 7</w:t>
        <w:br/>
        <w:br/>
        <w:t>C. 8</w:t>
        <w:br/>
        <w:br/>
        <w:t>D. 9</w:t>
        <w:br/>
        <w:br/>
      </w:r>
      <w:r>
        <w:rPr>
          <w:b/>
        </w:rPr>
        <w:br/>
        <w:t>Correct Option : D. 9</w:t>
      </w:r>
    </w:p>
    <w:p>
      <w:r>
        <w:t>Which of the following is not a major committee?</w:t>
        <w:br/>
        <w:br/>
        <w:t>A. Finance and Staff Committee</w:t>
        <w:br/>
        <w:br/>
        <w:t>B. Advisory Committee</w:t>
        <w:br/>
        <w:br/>
        <w:t>C. Steering Committee</w:t>
        <w:br/>
        <w:br/>
        <w:t>D. State Committee</w:t>
        <w:br/>
        <w:br/>
      </w:r>
      <w:r>
        <w:rPr>
          <w:b/>
        </w:rPr>
        <w:br/>
        <w:t>Correct Option : B. Advisory Committee</w:t>
      </w:r>
    </w:p>
    <w:p>
      <w:r>
        <w:t>Draft of Constitution was passed and adopted by Constituent Assembly on which date?</w:t>
        <w:br/>
        <w:br/>
        <w:t>A. November 24, 1949</w:t>
        <w:br/>
        <w:br/>
        <w:t>B. November 26, 1949</w:t>
        <w:br/>
        <w:br/>
        <w:t>C. January 24, 1950</w:t>
        <w:br/>
        <w:br/>
        <w:t>D. January 26, 1950</w:t>
        <w:br/>
        <w:br/>
      </w:r>
      <w:r>
        <w:rPr>
          <w:b/>
        </w:rPr>
        <w:br/>
        <w:t>Correct Option : B. November 26, 1949</w:t>
      </w:r>
    </w:p>
    <w:p>
      <w:r>
        <w:t>Who is the father of the Indian Constitution?</w:t>
        <w:br/>
        <w:br/>
        <w:t>A. M N Roy</w:t>
        <w:br/>
        <w:br/>
        <w:t>B. Moti Lal Nehru</w:t>
        <w:br/>
        <w:br/>
        <w:t>C. Dr. B R Ambedkar</w:t>
        <w:br/>
        <w:br/>
        <w:t>D. Dr. Rajendra Prasad</w:t>
        <w:br/>
        <w:br/>
      </w:r>
      <w:r>
        <w:rPr>
          <w:b/>
        </w:rPr>
        <w:br/>
        <w:t>Correct Option : C. Dr. B R Ambedkar</w:t>
      </w:r>
    </w:p>
    <w:p>
      <w:r>
        <w:t>First Time ```Purna Swaraj``` day was celebrated on which date?</w:t>
        <w:br/>
        <w:br/>
        <w:t>A. November 26, 1929</w:t>
        <w:br/>
        <w:br/>
        <w:t>B. January 26, 1929</w:t>
        <w:br/>
        <w:br/>
        <w:t>C. November 26, 1930</w:t>
        <w:br/>
        <w:br/>
        <w:t>D. January 26, 1930</w:t>
        <w:br/>
        <w:br/>
      </w:r>
      <w:r>
        <w:rPr>
          <w:b/>
        </w:rPr>
        <w:br/>
        <w:t>Correct Option : A. November 26, 1929</w:t>
      </w:r>
    </w:p>
    <w:p>
      <w:r>
        <w:t>Who gave the statement that  constituent assembly is ```a body of Hindus```</w:t>
        <w:br/>
        <w:br/>
        <w:t>A. Naziruddin Ahmed</w:t>
        <w:br/>
        <w:br/>
        <w:t>B. Granville Austin</w:t>
        <w:br/>
        <w:br/>
        <w:t>C. Lord Viscount Simon</w:t>
        <w:br/>
        <w:br/>
        <w:t>D. Winston Churchill</w:t>
        <w:br/>
        <w:br/>
      </w:r>
      <w:r>
        <w:rPr>
          <w:b/>
        </w:rPr>
        <w:br/>
        <w:t>Correct Option : D. Winston Churchill</w:t>
      </w:r>
    </w:p>
    <w:p>
      <w:r>
        <w:t>What was the symbol of the Constituent Assembly?</w:t>
        <w:br/>
        <w:br/>
        <w:t>A. Lotus</w:t>
        <w:br/>
        <w:br/>
        <w:t>B. Rising Sun</w:t>
        <w:br/>
        <w:br/>
        <w:t>C. Elephant</w:t>
        <w:br/>
        <w:br/>
        <w:t>D. Tiger</w:t>
        <w:br/>
        <w:br/>
      </w:r>
      <w:r>
        <w:rPr>
          <w:b/>
        </w:rPr>
        <w:br/>
        <w:t>Correct Option : A. Lotus</w:t>
      </w:r>
    </w:p>
    <w:p>
      <w:r>
        <w:t>Which of the following is described as the ```Soul of the Constitution```?</w:t>
        <w:br/>
        <w:br/>
        <w:t>A.  Fundamental Rights</w:t>
        <w:br/>
        <w:br/>
        <w:t>B.  Fundamental Duties</w:t>
        <w:br/>
        <w:br/>
        <w:t>C.  Directive Principles of State Policy</w:t>
        <w:br/>
        <w:br/>
        <w:t>D.  Preamble</w:t>
      </w:r>
      <w:r>
        <w:rPr>
          <w:b/>
        </w:rPr>
        <w:br/>
        <w:t>Correct Option : D. Preamble</w:t>
      </w:r>
    </w:p>
    <w:p>
      <w:r>
        <w:t>The Preamble to the Indian Constitution is based on</w:t>
        <w:br/>
        <w:br/>
        <w:t>A.  Philosophy of India</w:t>
        <w:br/>
        <w:br/>
        <w:t>B.  ```Objectives Resolution``` drafted &amp; moved by Pandit Nehru</w:t>
        <w:br/>
        <w:br/>
        <w:t>C.  Indian Culture</w:t>
        <w:br/>
        <w:br/>
        <w:t>D.  Religious Concept</w:t>
      </w:r>
      <w:r>
        <w:rPr>
          <w:b/>
        </w:rPr>
        <w:br/>
        <w:t>Correct Option : B. ```Objectives Resolution``` drafted &amp; moved by Pandit Nehru</w:t>
      </w:r>
    </w:p>
    <w:p>
      <w:r>
        <w:t>The term ```We``` in Preamble means</w:t>
        <w:br/>
        <w:br/>
        <w:t>A.  Indian Government</w:t>
        <w:br/>
        <w:br/>
        <w:t>B.  Supreme Courts</w:t>
        <w:br/>
        <w:br/>
        <w:t>C.  Indian Parliament</w:t>
        <w:br/>
        <w:br/>
        <w:t>D.  The People of India</w:t>
      </w:r>
      <w:r>
        <w:rPr>
          <w:b/>
        </w:rPr>
        <w:br/>
        <w:t>Correct Option : D. The People of India</w:t>
      </w:r>
    </w:p>
    <w:p>
      <w:r>
        <w:t>Indian Constitution ensures ```Justice``` in which of the following form</w:t>
        <w:br/>
        <w:br/>
        <w:t>A.  Social</w:t>
        <w:br/>
        <w:br/>
        <w:t>B.  Economic</w:t>
        <w:br/>
        <w:br/>
        <w:t>C.  Political</w:t>
        <w:br/>
        <w:br/>
        <w:t>D.  All of the above</w:t>
      </w:r>
      <w:r>
        <w:rPr>
          <w:b/>
        </w:rPr>
        <w:br/>
        <w:t>Correct Option : D. All of the above</w:t>
      </w:r>
    </w:p>
    <w:p>
      <w:r>
        <w:t>Preamble has been amended by which Amendment Act?</w:t>
        <w:br/>
        <w:br/>
        <w:t>A.  27th Constitutional Amendment</w:t>
        <w:br/>
        <w:br/>
        <w:t>B.  42nd Constitutional Amendment</w:t>
        <w:br/>
        <w:br/>
        <w:t>C.  44th Constitutional Amendment</w:t>
        <w:br/>
        <w:br/>
        <w:t>D.  40th Constitutional Amendment</w:t>
      </w:r>
      <w:r>
        <w:rPr>
          <w:b/>
        </w:rPr>
        <w:br/>
        <w:t>Correct Option : C.  44th Constitutional Amendment</w:t>
      </w:r>
    </w:p>
    <w:p>
      <w:r>
        <w:t>In which case, the Supreme Court specifically opined that Preamble is ```not``` a part of the Constitution?</w:t>
        <w:br/>
        <w:br/>
        <w:t>A.  Berubari Union case</w:t>
        <w:br/>
        <w:br/>
        <w:t>B.  Kesavanada Bharati case</w:t>
        <w:br/>
        <w:br/>
        <w:t xml:space="preserve">C.  Both A.  &amp; B. </w:t>
        <w:br/>
        <w:br/>
        <w:t>D.  None of the above</w:t>
      </w:r>
      <w:r>
        <w:rPr>
          <w:b/>
        </w:rPr>
        <w:br/>
        <w:t>Correct Option : A.  Berubari Union case</w:t>
      </w:r>
    </w:p>
    <w:p>
      <w:r>
        <w:t>In which case, the Supreme Court rejected the earlier opinion and held that Preamble</w:t>
        <w:br/>
        <w:br/>
        <w:t>is an integral part of the Constitution?</w:t>
        <w:br/>
        <w:br/>
        <w:t>A.  Berubari Union case</w:t>
        <w:br/>
        <w:br/>
        <w:t>B.  Kesavanada Bharati case</w:t>
        <w:br/>
        <w:br/>
        <w:t xml:space="preserve">C.  Both A.  &amp; B. </w:t>
        <w:br/>
        <w:br/>
        <w:t>D.  None of the above</w:t>
      </w:r>
      <w:r>
        <w:rPr>
          <w:b/>
        </w:rPr>
        <w:br/>
        <w:t>Correct Option : B.  Kesavanada Bharati case</w:t>
      </w:r>
    </w:p>
    <w:p>
      <w:r>
        <w:t>The Preamble states that the Constitution derives its authority from</w:t>
        <w:br/>
        <w:br/>
        <w:t>A.  Indian Culture</w:t>
        <w:br/>
        <w:br/>
        <w:t>B.  Government of India</w:t>
        <w:br/>
        <w:br/>
        <w:t>C.  The People of India</w:t>
        <w:br/>
        <w:br/>
        <w:t>D.  Princely states</w:t>
      </w:r>
      <w:r>
        <w:rPr>
          <w:b/>
        </w:rPr>
        <w:br/>
        <w:t>Correct Option : C.  The People of India</w:t>
      </w:r>
    </w:p>
    <w:p>
      <w:r>
        <w:t>42nd Constitutional Amendment (1976) added which of the terms to the Preamble</w:t>
        <w:br/>
        <w:br/>
        <w:t>A.  Socialist</w:t>
        <w:br/>
        <w:br/>
        <w:t>B.  Secular</w:t>
        <w:br/>
        <w:br/>
        <w:t>C.  Sovereign</w:t>
        <w:br/>
        <w:br/>
        <w:t>D.  Both A.  &amp; B.</w:t>
      </w:r>
      <w:r>
        <w:rPr>
          <w:b/>
        </w:rPr>
        <w:br/>
        <w:t>Correct Option : D.  Both A.  &amp; B.</w:t>
      </w:r>
    </w:p>
    <w:p>
      <w:r>
        <w:t>Which part of the Indian Constitution expressly declares that India is a Sovereign,Socialist,Secular Democratic Republic?</w:t>
        <w:br/>
        <w:br/>
        <w:t>A.  Fundamental Rights</w:t>
        <w:br/>
        <w:br/>
        <w:t>B.  Directive Principles of State Policy</w:t>
        <w:br/>
        <w:br/>
        <w:t>C.  Preamble</w:t>
        <w:br/>
        <w:br/>
        <w:t>D.  Fundamental Duties</w:t>
      </w:r>
      <w:r>
        <w:rPr>
          <w:b/>
        </w:rPr>
        <w:br/>
        <w:t>Correct Option : C.  Preamble</w:t>
      </w:r>
    </w:p>
    <w:p>
      <w:r>
        <w:t>```Economic Justice``` as one of the objectives of the Indian Constitution has been provided in</w:t>
        <w:br/>
        <w:br/>
        <w:t>A.  the Preamble and the Fundamental Rights</w:t>
        <w:br/>
        <w:br/>
        <w:t>B.  the Preamble and the Directive Principles of State Policy</w:t>
        <w:br/>
        <w:br/>
        <w:t>C.  the Fundamental Rights and the Directive Principles of State Policy</w:t>
        <w:br/>
        <w:br/>
        <w:t>D.  None of the Above</w:t>
      </w:r>
      <w:r>
        <w:rPr>
          <w:b/>
        </w:rPr>
        <w:br/>
        <w:t>Correct Option : B.  the Preamble and the Directive Principles of State Policy</w:t>
      </w:r>
    </w:p>
    <w:p>
      <w:r>
        <w:t>The correct sequence of the following words in the Preamble is</w:t>
        <w:br/>
        <w:br/>
        <w:t>A.  Sovereign, Democratic, Socialist, Secular, Republic</w:t>
        <w:br/>
        <w:br/>
        <w:t>B.  Sovereign, Socialist, Secular, Democratic, Republic</w:t>
        <w:br/>
        <w:br/>
        <w:t>C.  Sovereign, Socialist, Democratic, Secular, Republic</w:t>
        <w:br/>
        <w:br/>
        <w:t>D.  None of these</w:t>
      </w:r>
      <w:r>
        <w:rPr>
          <w:b/>
        </w:rPr>
        <w:br/>
        <w:t>Correct Option : C.  Sovereign, Socialist, Democratic, Secular, Republic</w:t>
      </w:r>
    </w:p>
    <w:p>
      <w:r>
        <w:t>The Constitution of which country was the first to begin with a Preamble?</w:t>
        <w:br/>
        <w:br/>
        <w:t>A.  USA</w:t>
        <w:br/>
        <w:br/>
        <w:t>B.  India</w:t>
        <w:br/>
        <w:br/>
        <w:t>C.  Britain</w:t>
        <w:br/>
        <w:br/>
        <w:t>D.  Canada</w:t>
      </w:r>
      <w:r>
        <w:rPr>
          <w:b/>
        </w:rPr>
        <w:br/>
        <w:t>Correct Option : A.  USA</w:t>
      </w:r>
    </w:p>
    <w:p>
      <w:r>
        <w:t>The ideal of Justice (Social, Economic and Political) in the Preamble draws its inspiration from</w:t>
        <w:br/>
        <w:br/>
        <w:t>A.  Russian Revolution</w:t>
        <w:br/>
        <w:br/>
        <w:t>B.  American Civil War</w:t>
        <w:br/>
        <w:br/>
        <w:t>C.  French Revolution</w:t>
        <w:br/>
        <w:br/>
        <w:t>D.  Japanese Constitution</w:t>
      </w:r>
      <w:r>
        <w:rPr>
          <w:b/>
        </w:rPr>
        <w:br/>
        <w:t>Correct Option : C.  French Revolution</w:t>
      </w:r>
    </w:p>
    <w:p>
      <w:r>
        <w:t>The ideals of liberty, equality and fraternity in the Preamble have been taken from</w:t>
        <w:br/>
        <w:br/>
        <w:t>A.  French Revolution</w:t>
        <w:br/>
        <w:br/>
        <w:t>B.  Russian Revolution</w:t>
        <w:br/>
        <w:br/>
        <w:t>C.  American Civil War</w:t>
        <w:br/>
        <w:br/>
        <w:t>D.  None of the above</w:t>
      </w:r>
      <w:r>
        <w:rPr>
          <w:b/>
        </w:rPr>
        <w:br/>
        <w:t>Correct Option : A. French Revolution</w:t>
      </w:r>
    </w:p>
    <w:p>
      <w:r>
        <w:t>Which of the following is true about Preamble?</w:t>
        <w:br/>
        <w:br/>
        <w:t>A.  It is a source of power to legislature and a source of prohibition upon the powers of legislature.</w:t>
        <w:br/>
        <w:br/>
        <w:t>B.  It is justiciable.</w:t>
        <w:br/>
        <w:br/>
        <w:t>C.  Its provisions are enforceable in courts of law.</w:t>
        <w:br/>
        <w:br/>
        <w:t>D.  None of the above.</w:t>
      </w:r>
      <w:r>
        <w:rPr>
          <w:b/>
        </w:rPr>
        <w:br/>
        <w:t>Correct Option : A. It is a source of power to legislature and a source of prohibition upon the powers of legislature.</w:t>
      </w:r>
    </w:p>
    <w:p>
      <w:r>
        <w:t>What does the term ```Secular``` mean in the Indian context?</w:t>
        <w:br/>
        <w:br/>
        <w:t>A.  All religions are equal in the eyes of the government and the State does not uphold any particular religion as its official religion.</w:t>
        <w:br/>
        <w:br/>
        <w:t>B.  Special importance to a religion related to minorities.</w:t>
        <w:br/>
        <w:br/>
        <w:t>C.  One religion is promoted by the government.</w:t>
        <w:br/>
        <w:br/>
        <w:t>D.  None of the following.</w:t>
      </w:r>
      <w:r>
        <w:rPr>
          <w:b/>
        </w:rPr>
        <w:br/>
        <w:t>Correct Option : A. All religions are equal in the eyes of the government and the State does not uphold any particular religion as its official religion.</w:t>
      </w:r>
    </w:p>
    <w:p>
      <w:r>
        <w:t>The 42nd Constitutional Amendment added which of the following words in the Preamble?</w:t>
        <w:br/>
        <w:br/>
        <w:t>A.  Socialist</w:t>
        <w:br/>
        <w:br/>
        <w:t>B.  Secular</w:t>
        <w:br/>
        <w:br/>
        <w:t>C.  Integrity</w:t>
        <w:br/>
        <w:br/>
        <w:t>D.  All of the above</w:t>
      </w:r>
      <w:r>
        <w:rPr>
          <w:b/>
        </w:rPr>
        <w:br/>
        <w:t>Correct Option : D. All of the above</w:t>
      </w:r>
    </w:p>
    <w:p>
      <w:r>
        <w:t>Which of the following words is not mentioned in the Preamble to the Indian Constitution?</w:t>
        <w:br/>
        <w:br/>
        <w:t>A.  Sovereign</w:t>
        <w:br/>
        <w:br/>
        <w:t>B.  Socialist</w:t>
        <w:br/>
        <w:br/>
        <w:t>C.  Democratic</w:t>
        <w:br/>
        <w:br/>
        <w:t>D.  Indians</w:t>
      </w:r>
      <w:r>
        <w:rPr>
          <w:b/>
        </w:rPr>
        <w:br/>
        <w:t>Correct Option : D. Indians</w:t>
      </w:r>
    </w:p>
    <w:p>
      <w:r>
        <w:t>The word ```Sovereign``` mentioned in the Preamble implies_____</w:t>
        <w:br/>
        <w:br/>
        <w:t>A.  India is an Independent State.</w:t>
        <w:br/>
        <w:br/>
        <w:t>B.  India is neither a dependency nor a dominion of any other nation.</w:t>
        <w:br/>
        <w:br/>
        <w:t>C.  India is free to conduct its own affairs (both internal and external).</w:t>
        <w:br/>
        <w:br/>
        <w:t>D.  All of the above.</w:t>
      </w:r>
      <w:r>
        <w:rPr>
          <w:b/>
        </w:rPr>
        <w:br/>
        <w:t>Correct Option : D. All of the above.</w:t>
      </w:r>
    </w:p>
    <w:p>
      <w:r>
        <w:t>Till now, the Preamble to the Constitution of India has been amended for how many times?</w:t>
        <w:br/>
        <w:br/>
        <w:t>A.  Once</w:t>
        <w:br/>
        <w:br/>
        <w:t>B.  Twice</w:t>
        <w:br/>
        <w:br/>
        <w:t>C.  Thrice</w:t>
        <w:br/>
        <w:br/>
        <w:t>D.  Never</w:t>
      </w:r>
      <w:r>
        <w:rPr>
          <w:b/>
        </w:rPr>
        <w:br/>
        <w:t>Correct Option : C. Thrice</w:t>
      </w:r>
    </w:p>
    <w:p>
      <w:r>
        <w:t>In which of the following, are the basic aims and objectives of the Indian Constitution discussed?</w:t>
        <w:br/>
        <w:br/>
        <w:t>A.  Part -1</w:t>
        <w:br/>
        <w:br/>
        <w:t>B.  Preamble</w:t>
        <w:br/>
        <w:br/>
        <w:t>C.  Part âII</w:t>
        <w:br/>
        <w:br/>
        <w:t>D.  Schedule</w:t>
      </w:r>
      <w:r>
        <w:rPr>
          <w:b/>
        </w:rPr>
        <w:br/>
        <w:t>Correct Option : B. Preamble</w:t>
      </w:r>
    </w:p>
    <w:p>
      <w:r>
        <w:t>Which among the following statements is incorrect?</w:t>
        <w:br/>
        <w:br/>
        <w:t>A.  The objective resolution passed by Pt. Nehru was what became the Preamble to the Constitution of India.</w:t>
        <w:br/>
        <w:br/>
        <w:t>B.  Preamble is enforceable in the court of law.</w:t>
        <w:br/>
        <w:br/>
        <w:t>C.  Preamble has been amended only once in 1976.</w:t>
        <w:br/>
        <w:br/>
        <w:t>D.  Preambles proves that the sovereignty lies ultimately with the Indian People.</w:t>
      </w:r>
      <w:r>
        <w:rPr>
          <w:b/>
        </w:rPr>
        <w:br/>
        <w:t>Correct Option : C. Preamble has been amended only once in 1976.</w:t>
      </w:r>
    </w:p>
    <w:p>
      <w:r>
        <w:t>42nd Constitutional Amendment was done in which year?</w:t>
        <w:br/>
        <w:br/>
        <w:t>A.  1976</w:t>
        <w:br/>
        <w:br/>
        <w:t>B.  1966</w:t>
        <w:br/>
        <w:br/>
        <w:t>C.  1986</w:t>
        <w:br/>
        <w:br/>
        <w:t>D.  1972</w:t>
      </w:r>
      <w:r>
        <w:rPr>
          <w:b/>
        </w:rPr>
        <w:br/>
        <w:t>Correct Option : A. 1976</w:t>
      </w:r>
    </w:p>
    <w:p>
      <w:r>
        <w:t>Under which Article of the Constitution are the Cultural and Educational Rights granted?</w:t>
        <w:br/>
        <w:br/>
        <w:t>A. Article 29 and 31</w:t>
        <w:br/>
        <w:br/>
        <w:t>B. Article 29 and 32</w:t>
        <w:br/>
        <w:br/>
        <w:t>C. Article 29 and 30</w:t>
        <w:br/>
        <w:br/>
        <w:t>D. Article 30 and 31</w:t>
      </w:r>
      <w:r>
        <w:rPr>
          <w:b/>
        </w:rPr>
        <w:br/>
        <w:t>Correct Option : A. Article 29 and 30</w:t>
      </w:r>
    </w:p>
    <w:p>
      <w:r>
        <w:t>Right to Constitutional Remedies comes under:</w:t>
        <w:br/>
        <w:br/>
        <w:t>A. Fundamental Rights</w:t>
        <w:br/>
        <w:br/>
        <w:t>B. Legal Rights</w:t>
        <w:br/>
        <w:br/>
        <w:t>C. Constitutional Rights</w:t>
        <w:br/>
        <w:br/>
        <w:t>D. Natural Rights</w:t>
      </w:r>
      <w:r>
        <w:rPr>
          <w:b/>
        </w:rPr>
        <w:br/>
        <w:t>Correct Option : A. Fundamental Rights</w:t>
      </w:r>
    </w:p>
    <w:p>
      <w:r>
        <w:t xml:space="preserve">If an Indian citizen is denied a public office because of his religion, which of the following Fundamental Rights is denied to him? </w:t>
        <w:br/>
        <w:br/>
        <w:t>A. Right to Freedom</w:t>
        <w:br/>
        <w:br/>
        <w:t>B. Right to Equality</w:t>
        <w:br/>
        <w:br/>
        <w:t>C. Right to Freedom of Religion</w:t>
        <w:br/>
        <w:br/>
        <w:t>D. Right against Exploitation</w:t>
      </w:r>
      <w:r>
        <w:rPr>
          <w:b/>
        </w:rPr>
        <w:br/>
        <w:t>Correct Option : B. Right to Equality</w:t>
      </w:r>
    </w:p>
    <w:p>
      <w:r>
        <w:t>Fundamental Freedoms under Article 19 are suspended during emergency caused by:</w:t>
        <w:br/>
        <w:br/>
        <w:t>A. war or external aggression</w:t>
        <w:br/>
        <w:br/>
        <w:t>B. failure of constitutional machinery of a State</w:t>
        <w:br/>
        <w:br/>
        <w:t>C. none of the given options</w:t>
        <w:br/>
        <w:br/>
        <w:t>D. financial crisis</w:t>
      </w:r>
      <w:r>
        <w:rPr>
          <w:b/>
        </w:rPr>
        <w:br/>
        <w:t>Correct Option : A. war or external aggression</w:t>
      </w:r>
    </w:p>
    <w:p>
      <w:r>
        <w:t xml:space="preserve">Prohibition of discrimination on grounds of religion etc. (Article 15 of the Constitution  of India) is a Fundamental Right classifiable under: </w:t>
        <w:br/>
        <w:br/>
        <w:t>A. the Right to Freedom of Religion</w:t>
        <w:br/>
        <w:br/>
        <w:t>B. the Right against Exploitation</w:t>
        <w:br/>
        <w:br/>
        <w:t>C. the Cultural and Educational Rights</w:t>
        <w:br/>
        <w:br/>
        <w:t>D. the Right to Equality</w:t>
      </w:r>
      <w:r>
        <w:rPr>
          <w:b/>
        </w:rPr>
        <w:br/>
        <w:t>Correct Option : D. the Right to Equality</w:t>
      </w:r>
    </w:p>
    <w:p>
      <w:r>
        <w:t>Any dispute regarding the violation of Fundamental Rights can be presented :</w:t>
        <w:br/>
        <w:br/>
        <w:t>A. in the Supreme Court only</w:t>
        <w:br/>
        <w:br/>
        <w:t>B. in the High Court only</w:t>
        <w:br/>
        <w:br/>
        <w:t>C. either in the Supreme Court or in the High Court</w:t>
        <w:br/>
        <w:br/>
        <w:t>D. first in the Supreme Court and then in the High Court</w:t>
      </w:r>
      <w:r>
        <w:rPr>
          <w:b/>
        </w:rPr>
        <w:br/>
        <w:t>Correct Option : C. either in the Supreme Court or in the High Court</w:t>
      </w:r>
    </w:p>
    <w:p>
      <w:r>
        <w:t>Article 14 guarantees equality before law and equal protection of law to :</w:t>
        <w:br/>
        <w:br/>
        <w:t>A. all persons living within the territory of India</w:t>
        <w:br/>
        <w:br/>
        <w:t>B. all Indian citizens living in India</w:t>
        <w:br/>
        <w:br/>
        <w:t>C. all persons domiciled in India</w:t>
        <w:br/>
        <w:br/>
        <w:t>D. all persons natural as well as artificial</w:t>
      </w:r>
      <w:r>
        <w:rPr>
          <w:b/>
        </w:rPr>
        <w:br/>
        <w:t>Correct Option : A. all persons living within the territory of India</w:t>
      </w:r>
    </w:p>
    <w:p>
      <w:r>
        <w:t>Untouchability is abolished and its practice is punishable according to :</w:t>
        <w:br/>
        <w:br/>
        <w:t>A. Article 15</w:t>
        <w:br/>
        <w:br/>
        <w:t>B. Article 16</w:t>
        <w:br/>
        <w:br/>
        <w:t>C. Article 17</w:t>
        <w:br/>
        <w:br/>
        <w:t>D. Article 15(4)</w:t>
        <w:br/>
        <w:br/>
      </w:r>
      <w:r>
        <w:rPr>
          <w:b/>
        </w:rPr>
        <w:br/>
        <w:t>Correct Option : C. Article 17</w:t>
      </w:r>
    </w:p>
    <w:p>
      <w:r>
        <w:t>Which of the following rights was described by Dr. B.R. Ambedkar as ```The Heart and Soul of the Constitution``` ?</w:t>
        <w:br/>
        <w:br/>
        <w:t>A. Right of Freedom of Religion</w:t>
        <w:br/>
        <w:br/>
        <w:t>B. Right to Property</w:t>
        <w:br/>
        <w:br/>
        <w:t>C. Right to Equality</w:t>
        <w:br/>
        <w:br/>
        <w:t>D. Right to Constitutional Remedies</w:t>
      </w:r>
      <w:r>
        <w:rPr>
          <w:b/>
        </w:rPr>
        <w:br/>
        <w:t>Correct Option : D. Right to Constitutional Remedies</w:t>
      </w:r>
    </w:p>
    <w:p>
      <w:r>
        <w:t>Which of the following Fundamental Rights is also available to a foreigner on the soil of India?</w:t>
        <w:br/>
        <w:br/>
        <w:t>A. Equality of opportunity in the matter of public employment</w:t>
        <w:br/>
        <w:br/>
        <w:t>B. Freedoms of movement, residence and profession</w:t>
        <w:br/>
        <w:br/>
        <w:t>C. Protection from discrimination on grounds only of religion, race, caste or sex</w:t>
        <w:br/>
        <w:br/>
        <w:t>D. Protection of life and personal liberty against action without authority of law</w:t>
      </w:r>
      <w:r>
        <w:rPr>
          <w:b/>
        </w:rPr>
        <w:br/>
        <w:t>Correct Option : A. Equality of opportunity in the matter of public employment</w:t>
      </w:r>
    </w:p>
    <w:p>
      <w:r>
        <w:t>According to Article 23, the following are prohibited:</w:t>
        <w:br/>
        <w:br/>
        <w:t>A. traffic in human beings, beggary, slavery and bonded labour</w:t>
        <w:br/>
        <w:br/>
        <w:t>B. monopoly of trade</w:t>
        <w:br/>
        <w:br/>
        <w:t>C. sale of incenses</w:t>
        <w:br/>
        <w:br/>
        <w:t>D. visit to terrorist infected areas</w:t>
      </w:r>
      <w:r>
        <w:rPr>
          <w:b/>
        </w:rPr>
        <w:br/>
        <w:t>Correct Option : A. traffic in human beings, beggary, slavery and bonded labour</w:t>
      </w:r>
    </w:p>
    <w:p>
      <w:r>
        <w:t>Articles 20-22 relate to the fundamental right to life and personal liberty. These rights are available to :</w:t>
        <w:br/>
        <w:br/>
        <w:t>A. citizens and non-citizens</w:t>
        <w:br/>
        <w:br/>
        <w:t>B. natural persons as well as artificial persons</w:t>
        <w:br/>
        <w:br/>
        <w:t>C. citizen only</w:t>
        <w:br/>
        <w:br/>
        <w:t>D. all persons who have juristic personality</w:t>
      </w:r>
      <w:r>
        <w:rPr>
          <w:b/>
        </w:rPr>
        <w:br/>
        <w:t>Correct Option : B. natural persons as well as artificial persons</w:t>
      </w:r>
    </w:p>
    <w:p>
      <w:r>
        <w:t>The total number of Fundamental Duties mentioned in the Constitution is :</w:t>
        <w:br/>
        <w:br/>
        <w:t>A. 9</w:t>
        <w:br/>
        <w:br/>
        <w:t>B. 10</w:t>
        <w:br/>
        <w:br/>
        <w:t>C. 11</w:t>
        <w:br/>
        <w:br/>
        <w:t>D. 12</w:t>
      </w:r>
      <w:r>
        <w:rPr>
          <w:b/>
        </w:rPr>
        <w:br/>
        <w:t>Correct Option : B. 10</w:t>
      </w:r>
    </w:p>
    <w:p>
      <w:r>
        <w:t>Fundamental duties enacted in Part IV A of the Constitution are:</w:t>
        <w:br/>
        <w:br/>
        <w:t>A. enforceable duties and Parliament can impose penalties or punishments for the non- compliance</w:t>
        <w:br/>
        <w:br/>
        <w:t>B. like Directive Principles that : are mandates to people</w:t>
        <w:br/>
        <w:br/>
        <w:t>C. like Fundamental Rights that are enforceable</w:t>
        <w:br/>
        <w:br/>
        <w:t>D. no more than meant to create psychological consciousness among the citizens and of education value</w:t>
      </w:r>
      <w:r>
        <w:rPr>
          <w:b/>
        </w:rPr>
        <w:br/>
        <w:t>Correct Option : D. no more than meant to create psychological consciousness among the citizens and of education value</w:t>
      </w:r>
    </w:p>
    <w:p>
      <w:r>
        <w:t>Fundamental duties have been added in the Constitution by 42nd Amendment Act, 1976 in accordance with the recommendations of:</w:t>
        <w:br/>
        <w:br/>
        <w:t>A. Santhanam Committee</w:t>
        <w:br/>
        <w:br/>
        <w:t>B. Sarkaria Committee</w:t>
        <w:br/>
        <w:br/>
        <w:t>C. Swaran Singh Committee</w:t>
        <w:br/>
        <w:br/>
        <w:t>D. Indira Gandhi Committee</w:t>
      </w:r>
      <w:r>
        <w:rPr>
          <w:b/>
        </w:rPr>
        <w:br/>
        <w:t>Correct Option : A. Santhanam Committee</w:t>
      </w:r>
    </w:p>
    <w:p>
      <w:r>
        <w:t>Respect for the National Flag and National Anthem is:</w:t>
        <w:br/>
        <w:br/>
        <w:t>A. Fundamental Right of every citizen</w:t>
        <w:br/>
        <w:br/>
        <w:t>B. Fundamental Duty of every citizen</w:t>
        <w:br/>
        <w:br/>
        <w:t>C. Directive Principle of State policy</w:t>
        <w:br/>
        <w:br/>
        <w:t>D. ordinary duty of every citizen</w:t>
      </w:r>
      <w:r>
        <w:rPr>
          <w:b/>
        </w:rPr>
        <w:br/>
        <w:t>Correct Option : B. Fundamental Duty of every citizen</w:t>
      </w:r>
    </w:p>
    <w:p>
      <w:r>
        <w:t>The Fundamental Duties:</w:t>
        <w:br/>
        <w:br/>
        <w:t>I. were introduced by the 44th Amendment.</w:t>
        <w:br/>
        <w:br/>
        <w:t>II. are incorporated in Part Ill-A.</w:t>
        <w:br/>
        <w:br/>
        <w:t>III. are not justiciable.</w:t>
        <w:br/>
        <w:br/>
        <w:t>A. I and II</w:t>
        <w:br/>
        <w:br/>
        <w:t>B. I and III</w:t>
        <w:br/>
        <w:br/>
        <w:t>C. II and III</w:t>
        <w:br/>
        <w:br/>
        <w:t>D. III only</w:t>
      </w:r>
      <w:r>
        <w:rPr>
          <w:b/>
        </w:rPr>
        <w:br/>
        <w:t>Correct Option : B. I and III</w:t>
      </w:r>
    </w:p>
    <w:p>
      <w:r>
        <w:t>Which of the following are envisaged as being part of the ```Right against Exploitation``` in the Constitution of India?</w:t>
        <w:br/>
        <w:br/>
        <w:t>1. Prohibition of traffic in human beings and forced labour.</w:t>
        <w:br/>
        <w:br/>
        <w:t>2. Abolition of untouchability.</w:t>
        <w:br/>
        <w:br/>
        <w:t>3. Protection of the interests of the minorities.</w:t>
        <w:br/>
        <w:br/>
        <w:t>4. Prohibition of employment of children in factories and mines. Select the correct answer using the code given below:</w:t>
        <w:br/>
        <w:br/>
        <w:t>A. 1 and 2</w:t>
        <w:br/>
        <w:br/>
        <w:t>B. 1 and 3</w:t>
        <w:br/>
        <w:br/>
        <w:t>C. 1 and 4</w:t>
        <w:br/>
        <w:br/>
        <w:t>D. 2, 3 and 4</w:t>
      </w:r>
      <w:r>
        <w:rPr>
          <w:b/>
        </w:rPr>
        <w:br/>
        <w:t>Correct Option : A. 1 and 2</w:t>
      </w:r>
    </w:p>
    <w:p>
      <w:r>
        <w:t xml:space="preserve">Under the Constitution of India, which one of the following is not a fundamental duty? </w:t>
        <w:br/>
        <w:br/>
        <w:t>A. To vote in public elections</w:t>
        <w:br/>
        <w:br/>
        <w:t>B. To develop the scientific temper</w:t>
        <w:br/>
        <w:br/>
        <w:t>C. To safeguard public property</w:t>
        <w:br/>
        <w:br/>
        <w:t>D. To abide by the Constitution and respect its ideals</w:t>
      </w:r>
      <w:r>
        <w:rPr>
          <w:b/>
        </w:rPr>
        <w:br/>
        <w:t>Correct Option : A. To vote in public elections</w:t>
      </w:r>
    </w:p>
    <w:p>
      <w:r>
        <w:t>The  Fundamental Right to________  has been deleted by the  __________Amendment Act.</w:t>
        <w:br/>
        <w:br/>
        <w:t>A. form associations; 44th</w:t>
        <w:br/>
        <w:br/>
        <w:t>B. property; 44th</w:t>
        <w:br/>
        <w:br/>
        <w:t>C. against exploitation; 42nd</w:t>
        <w:br/>
        <w:br/>
        <w:t>D. private property; 42nd</w:t>
      </w:r>
      <w:r>
        <w:rPr>
          <w:b/>
        </w:rPr>
        <w:br/>
        <w:t>Correct Option : B. property; 44th</w:t>
      </w:r>
    </w:p>
    <w:p>
      <w:r>
        <w:t xml:space="preserve">Which Article of the Constitution of India says, ```No child below the age of fourteen years shall be employed to work in any factory or mine or engaged in any other hazardous employment```? </w:t>
        <w:br/>
        <w:br/>
        <w:t>A. Article 24</w:t>
        <w:br/>
        <w:br/>
        <w:t>B. Article 45</w:t>
        <w:br/>
        <w:br/>
        <w:t>C. Article 330</w:t>
        <w:br/>
        <w:br/>
        <w:t>D. Article 368</w:t>
      </w:r>
      <w:r>
        <w:rPr>
          <w:b/>
        </w:rPr>
        <w:br/>
        <w:t>Correct Option : A. Article 24</w:t>
      </w:r>
    </w:p>
    <w:p>
      <w:r>
        <w:t xml:space="preserve">Which Article of the Constitution envisages free and compulsory education for children upto the age of 6 years? </w:t>
        <w:br/>
        <w:br/>
        <w:t>A. Article 45</w:t>
        <w:br/>
        <w:br/>
        <w:t>B. Article 19</w:t>
        <w:br/>
        <w:br/>
        <w:t>C. Article 29</w:t>
        <w:br/>
        <w:br/>
        <w:t>D. Article 32</w:t>
      </w:r>
      <w:r>
        <w:rPr>
          <w:b/>
        </w:rPr>
        <w:br/>
        <w:t>Correct Option : A. Article 45</w:t>
      </w:r>
    </w:p>
    <w:p>
      <w:r>
        <w:t>Which part of the Constitution deals with the Directive Principles of State Policy?</w:t>
        <w:br/>
        <w:br/>
        <w:t>A. Part III</w:t>
        <w:br/>
        <w:br/>
        <w:t>B. Part IV</w:t>
        <w:br/>
        <w:br/>
        <w:t>C. Part V</w:t>
        <w:br/>
        <w:br/>
        <w:t>D. Part II</w:t>
      </w:r>
      <w:r>
        <w:rPr>
          <w:b/>
        </w:rPr>
        <w:br/>
        <w:t>Correct Option : B. Part IV</w:t>
      </w:r>
    </w:p>
    <w:p>
      <w:r>
        <w:t xml:space="preserve">In the Constitution of India, promotion of international peace and security is mentioned in the: </w:t>
        <w:br/>
        <w:br/>
        <w:t>A. Preamble to the Constitution</w:t>
        <w:br/>
        <w:br/>
        <w:t>B. Directive Principles of State Policy</w:t>
        <w:br/>
        <w:br/>
        <w:t>C. Fundamental Duties</w:t>
        <w:br/>
        <w:br/>
        <w:t>D. Ninth Schedule</w:t>
      </w:r>
      <w:r>
        <w:rPr>
          <w:b/>
        </w:rPr>
        <w:br/>
        <w:t>Correct Option : B. Directive Principles of State Policy</w:t>
      </w:r>
    </w:p>
    <w:p>
      <w:r>
        <w:t>The mind of the makers of the Constitution of India is reflected</w:t>
        <w:br/>
        <w:br/>
        <w:t>in which of the following?</w:t>
        <w:br/>
        <w:br/>
        <w:t>A. The Preamble</w:t>
        <w:br/>
        <w:br/>
        <w:t>B. The Fundamental Rights</w:t>
        <w:br/>
        <w:br/>
        <w:t>C. The Directive Principles of State Policy</w:t>
        <w:br/>
        <w:br/>
        <w:t>D. The Fundamental Duties</w:t>
      </w:r>
      <w:r>
        <w:rPr>
          <w:b/>
        </w:rPr>
        <w:br/>
        <w:t>Correct Option : A. The Preamble</w:t>
      </w:r>
    </w:p>
    <w:p>
      <w:r>
        <w:t>Though the Directive Principles of State Policy contained in the</w:t>
        <w:br/>
        <w:br/>
        <w:t>Constitution are not enforceable by any court, yet they are:</w:t>
        <w:br/>
        <w:br/>
        <w:t>A. Fundamental in the governance of the country</w:t>
        <w:br/>
        <w:br/>
        <w:t>B. Binding on the State</w:t>
        <w:br/>
        <w:br/>
        <w:t>C. Enforceable at the instance of the President of India</w:t>
        <w:br/>
        <w:br/>
        <w:t>D. Superior to Fundamental Rights</w:t>
      </w:r>
      <w:r>
        <w:rPr>
          <w:b/>
        </w:rPr>
        <w:br/>
        <w:t>Correct Option : A. Fundamental in the governance of the country</w:t>
      </w:r>
    </w:p>
    <w:p>
      <w:r>
        <w:t>Consider the following statements:</w:t>
        <w:br/>
        <w:br/>
        <w:t>Directive principles of State Policy are :</w:t>
        <w:br/>
        <w:br/>
        <w:t>1. Not amendable</w:t>
        <w:br/>
        <w:br/>
        <w:t>2. Not enforceable by any court</w:t>
        <w:br/>
        <w:br/>
        <w:t>3. Fundamental in the governance of the country</w:t>
        <w:br/>
        <w:br/>
        <w:t>Which of the above statements are correct?</w:t>
        <w:br/>
        <w:br/>
        <w:t>A. 1 and 2</w:t>
        <w:br/>
        <w:br/>
        <w:t>B. 1 and 3</w:t>
        <w:br/>
        <w:br/>
        <w:t>C. 2 and 3</w:t>
        <w:br/>
        <w:br/>
        <w:t>D. 1, 2 and 3</w:t>
      </w:r>
      <w:r>
        <w:rPr>
          <w:b/>
        </w:rPr>
        <w:br/>
        <w:t>Correct Option : B. 1 and 3</w:t>
      </w:r>
    </w:p>
    <w:p>
      <w:r>
        <w:t>In which of the following years the Fundamental Duties have</w:t>
        <w:br/>
        <w:br/>
        <w:t xml:space="preserve">been added in the Constitution of India? </w:t>
        <w:br/>
        <w:br/>
        <w:t>A. 1965</w:t>
        <w:br/>
        <w:br/>
        <w:t>B. 1976</w:t>
        <w:br/>
        <w:br/>
        <w:t>C. 1979</w:t>
        <w:br/>
        <w:br/>
        <w:t>D. 1982</w:t>
      </w:r>
      <w:r>
        <w:rPr>
          <w:b/>
        </w:rPr>
        <w:br/>
        <w:t>Correct Option : D. 1982</w:t>
      </w:r>
    </w:p>
    <w:p>
      <w:r>
        <w:t xml:space="preserve">The Constitution of India adopted Fundamental Duties from the Constitution of </w:t>
        <w:br/>
        <w:br/>
        <w:t>A.America</w:t>
        <w:br/>
        <w:br/>
        <w:t>B.Japan</w:t>
        <w:br/>
        <w:br/>
        <w:t>C.Russia</w:t>
        <w:br/>
        <w:br/>
        <w:t>D.Britain</w:t>
      </w:r>
      <w:r>
        <w:rPr>
          <w:b/>
        </w:rPr>
        <w:br/>
        <w:t>Correct Option : A. America</w:t>
      </w:r>
    </w:p>
    <w:p>
      <w:r>
        <w:t>When was the 11th Fundamental Duty added in the Constitution of India?</w:t>
        <w:br/>
        <w:br/>
        <w:t>A.1976</w:t>
        <w:br/>
        <w:br/>
        <w:t>B.1965</w:t>
        <w:br/>
        <w:br/>
        <w:t>C.1970</w:t>
        <w:br/>
        <w:br/>
        <w:t>D.None of the above</w:t>
      </w:r>
      <w:r>
        <w:rPr>
          <w:b/>
        </w:rPr>
        <w:br/>
        <w:t>Correct Option : C. 1970</w:t>
      </w:r>
    </w:p>
    <w:p>
      <w:r>
        <w:t>Which of the pairs is correctly matched?</w:t>
        <w:br/>
        <w:br/>
        <w:t>A. Republic - Head of the State is hereditary Monarch</w:t>
        <w:br/>
        <w:br/>
        <w:t>B. Sovereign - Constitution rests on people```s will</w:t>
        <w:br/>
        <w:br/>
        <w:t>C. Democratic - Constitution does not recognise legal supremacy of another country</w:t>
        <w:br/>
        <w:br/>
        <w:t>D. Secular - State is without any religion of its own</w:t>
      </w:r>
      <w:r>
        <w:rPr>
          <w:b/>
        </w:rPr>
        <w:br/>
        <w:t>Correct Option : B. Sovereign - Constitution rests on people```s will</w:t>
      </w:r>
    </w:p>
    <w:p>
      <w:r>
        <w:t>Which of the following items is wrongly matched?</w:t>
        <w:br/>
        <w:br/>
        <w:t>A December 9, 1947-Constituent Assemby```s first meeting</w:t>
        <w:br/>
        <w:br/>
        <w:t>B. November 26, 1949-the people of India adopted, enacted and gave to themselves the Constitution</w:t>
        <w:br/>
        <w:br/>
        <w:t>C. January 24, 1950-the Constitution was finally signed by the members of the Constituent Assembly</w:t>
        <w:br/>
        <w:br/>
        <w:t>D. January 26, 1950-the date of commencement of the Constitution</w:t>
      </w:r>
      <w:r>
        <w:rPr>
          <w:b/>
        </w:rPr>
        <w:br/>
        <w:t>Correct Option : A December 9, 1947-Constituent Assemby```s first meeting</w:t>
      </w:r>
    </w:p>
    <w:p>
      <w:r>
        <w:t>In the Indian Constitution, Fundamental Duties are given in which article?</w:t>
        <w:br/>
        <w:br/>
        <w:t>A.Article 12 to 35</w:t>
        <w:br/>
        <w:br/>
        <w:t>B.Article 51A</w:t>
        <w:br/>
        <w:br/>
        <w:t>C.Article 36 to 50</w:t>
        <w:br/>
        <w:br/>
        <w:t>D.Article 19</w:t>
      </w:r>
      <w:r>
        <w:rPr>
          <w:b/>
        </w:rPr>
        <w:br/>
        <w:t>Correct Option : B.Article 51A</w:t>
      </w:r>
    </w:p>
    <w:p>
      <w:r>
        <w:t>Which Constitutional Amendment Act was passed to provide compulsory education to children between 6 and 14 years?</w:t>
        <w:br/>
        <w:br/>
        <w:t>A.82nd</w:t>
        <w:br/>
        <w:br/>
        <w:t>B.83rd</w:t>
        <w:br/>
        <w:br/>
        <w:t>C.86th</w:t>
        <w:br/>
        <w:br/>
        <w:t>D.84th</w:t>
      </w:r>
      <w:r>
        <w:rPr>
          <w:b/>
        </w:rPr>
        <w:br/>
        <w:t>Correct Option : C.86th</w:t>
      </w:r>
    </w:p>
    <w:p>
      <w:r>
        <w:t>Which of the following is given the power to enforce the Fundamental Rights by the Constitution?</w:t>
        <w:br/>
        <w:br/>
        <w:t>A.All Courts in India</w:t>
        <w:br/>
        <w:br/>
        <w:t>B.The Parliament</w:t>
        <w:br/>
        <w:br/>
        <w:t>C.The President</w:t>
        <w:br/>
        <w:br/>
        <w:t>D.The Supreme Court and High Courts</w:t>
      </w:r>
      <w:r>
        <w:rPr>
          <w:b/>
        </w:rPr>
        <w:br/>
        <w:t>Correct Option : D.The Supreme Court and High Courts</w:t>
      </w:r>
    </w:p>
    <w:p>
      <w:r>
        <w:t>Fundamental Rights</w:t>
        <w:br/>
        <w:br/>
        <w:t>A.Cannot be suspended</w:t>
        <w:br/>
        <w:br/>
        <w:t>B.Can be suspended by order of Prime Minister</w:t>
        <w:br/>
        <w:br/>
        <w:t>C.May be suspended on the will of President</w:t>
        <w:br/>
        <w:br/>
        <w:t>D.May be suspended during Emergency</w:t>
      </w:r>
      <w:r>
        <w:rPr>
          <w:b/>
        </w:rPr>
        <w:br/>
        <w:t>Correct Option : A.Cannot be suspended</w:t>
      </w:r>
    </w:p>
    <w:p>
      <w:r>
        <w:t>In the Indian Constitution of the ```Right to Freedom``` is granted by four Articles which are</w:t>
        <w:br/>
        <w:br/>
        <w:t>A.Article â 19 to Article â 22</w:t>
        <w:br/>
        <w:br/>
        <w:t>B.Article â 16 to Article â 19</w:t>
        <w:br/>
        <w:br/>
        <w:t>C.Article â 17 to Article â 20</w:t>
        <w:br/>
        <w:br/>
        <w:t>D.Article â 18 to Article â 21</w:t>
      </w:r>
      <w:r>
        <w:rPr>
          <w:b/>
        </w:rPr>
        <w:br/>
        <w:t>Correct Option : B.Article \xe2\x80\x93 16 to Article \xe2\x80\x93 19</w:t>
      </w:r>
    </w:p>
    <w:p>
      <w:r>
        <w:t>Which one of the following Articles of the Indian Constitution belongs to a different category?</w:t>
        <w:br/>
        <w:br/>
        <w:t>A.Article 14</w:t>
        <w:br/>
        <w:br/>
        <w:t>B.Article 15</w:t>
        <w:br/>
        <w:br/>
        <w:t>C.Article 16</w:t>
        <w:br/>
        <w:br/>
        <w:t>D.Article 19</w:t>
      </w:r>
      <w:r>
        <w:rPr>
          <w:b/>
        </w:rPr>
        <w:br/>
        <w:t>Correct Option : D.Article 19</w:t>
      </w:r>
    </w:p>
    <w:p>
      <w:r>
        <w:t>Prohibition of discrimination on the ground of religion etc. (Article 15 of the Constitution of India) is a Fundamental Right classifiable under</w:t>
        <w:br/>
        <w:br/>
        <w:t>A.The Right to Freedom of Religion</w:t>
        <w:br/>
        <w:br/>
        <w:t>B.The Right against Exploitation</w:t>
        <w:br/>
        <w:br/>
        <w:t>C.The Cultural and Educational Rights</w:t>
        <w:br/>
        <w:br/>
        <w:t>D.The Right to Equality</w:t>
      </w:r>
      <w:r>
        <w:rPr>
          <w:b/>
        </w:rPr>
        <w:br/>
        <w:t>Correct Option : C.The Cultural and Educational Rights</w:t>
      </w:r>
    </w:p>
    <w:p>
      <w:r>
        <w:t>Which one of the following right of Indian Constitution guarantees all the fundamental rights to every resident of a country?</w:t>
        <w:br/>
        <w:br/>
        <w:t>A. Right against exploitation</w:t>
        <w:br/>
        <w:br/>
        <w:t>B. Right to freedom</w:t>
        <w:br/>
        <w:br/>
        <w:t>C. Right to equality</w:t>
        <w:br/>
        <w:br/>
        <w:t>D. Right to constitutional remedies</w:t>
      </w:r>
      <w:r>
        <w:rPr>
          <w:b/>
        </w:rPr>
        <w:br/>
        <w:t>Correct Option : D. Right to constitutional remedies</w:t>
      </w:r>
    </w:p>
    <w:p>
      <w:r>
        <w:t>Who Discovered the site Harappa?</w:t>
        <w:br/>
        <w:br/>
        <w:t>A. Sir Jhon Marshall</w:t>
        <w:br/>
        <w:br/>
        <w:t>B. R. D. Banerjee</w:t>
        <w:br/>
        <w:br/>
        <w:t>C. Daya Ram Sahni</w:t>
        <w:br/>
        <w:br/>
        <w:t>D. Sir M. Wheeler</w:t>
        <w:br/>
        <w:br/>
      </w:r>
      <w:r>
        <w:rPr>
          <w:b/>
        </w:rPr>
        <w:br/>
        <w:t>Correct Option : A. Sir Jhon Marshall</w:t>
      </w:r>
    </w:p>
    <w:p>
      <w:r>
        <w:t>Which of the following Harappan sites had a dock?</w:t>
        <w:br/>
        <w:br/>
        <w:t>A. Harappa</w:t>
        <w:br/>
        <w:br/>
        <w:t>B. Mahenjodaro</w:t>
        <w:br/>
        <w:br/>
        <w:t>C. Lothal</w:t>
        <w:br/>
        <w:br/>
        <w:t>D. Alamgirpur</w:t>
        <w:br/>
        <w:br/>
      </w:r>
      <w:r>
        <w:rPr>
          <w:b/>
        </w:rPr>
        <w:br/>
        <w:t>Correct Option : C. Lothal</w:t>
      </w:r>
    </w:p>
    <w:p>
      <w:r>
        <w:t>Which Harappan Site is associated with Rice cultivation?</w:t>
        <w:br/>
        <w:br/>
        <w:t>A. Kalibangan</w:t>
        <w:br/>
        <w:br/>
        <w:t>B. Harappa</w:t>
        <w:br/>
        <w:br/>
        <w:t>C. Ropar</w:t>
        <w:br/>
        <w:br/>
        <w:t>D. Lothal</w:t>
        <w:br/>
        <w:br/>
      </w:r>
      <w:r>
        <w:rPr>
          <w:b/>
        </w:rPr>
        <w:br/>
        <w:t>Correct Option : A. Kalibangan</w:t>
      </w:r>
    </w:p>
    <w:p>
      <w:r>
        <w:t>The Indus Valley people had trade relation with which contemporary Civilization?</w:t>
        <w:br/>
        <w:br/>
        <w:t>A. Egypt</w:t>
        <w:br/>
        <w:br/>
        <w:t>B. Greece</w:t>
        <w:br/>
        <w:br/>
        <w:t xml:space="preserve">C. Celyon </w:t>
        <w:br/>
        <w:br/>
        <w:t>D. Mesopotamia</w:t>
        <w:br/>
        <w:br/>
      </w:r>
      <w:r>
        <w:rPr>
          <w:b/>
        </w:rPr>
        <w:br/>
        <w:t>Correct Option : D. Mesopotamia</w:t>
      </w:r>
    </w:p>
    <w:p>
      <w:r>
        <w:t>At which Harappan site, traces of a horse (Wild Ass) has been found?</w:t>
        <w:br/>
        <w:br/>
        <w:t>A. Kalibangan</w:t>
        <w:br/>
        <w:br/>
        <w:t>B. Lothal</w:t>
        <w:br/>
        <w:br/>
        <w:t>C. Surkotda</w:t>
        <w:br/>
        <w:br/>
        <w:t>D. Suktagendor</w:t>
        <w:br/>
        <w:br/>
      </w:r>
      <w:r>
        <w:rPr>
          <w:b/>
        </w:rPr>
        <w:br/>
        <w:t>Correct Option : C. Surkotda</w:t>
      </w:r>
    </w:p>
    <w:p>
      <w:r>
        <w:t>A statue of bearded man was found at which IVC Site?</w:t>
        <w:br/>
        <w:br/>
        <w:t>A. Harappa</w:t>
        <w:br/>
        <w:br/>
        <w:t>B. Mahenjodaro</w:t>
        <w:br/>
        <w:br/>
        <w:t>C. Lothal</w:t>
        <w:br/>
        <w:br/>
        <w:t>D. Kot diji</w:t>
        <w:br/>
        <w:br/>
        <w:br/>
        <w:br/>
      </w:r>
      <w:r>
        <w:rPr>
          <w:b/>
        </w:rPr>
        <w:br/>
        <w:t>Correct Option : B. Mahenjodaro</w:t>
      </w:r>
    </w:p>
    <w:p>
      <w:r>
        <w:t>A stair cut water reservoir has been found at which IVC Site?</w:t>
        <w:br/>
        <w:br/>
        <w:t>A. Surkotada</w:t>
        <w:br/>
        <w:br/>
        <w:t>B. Kalibangan</w:t>
        <w:br/>
        <w:br/>
        <w:t>C. Dholavira</w:t>
        <w:br/>
        <w:br/>
        <w:t>D. Harappa</w:t>
        <w:br/>
        <w:br/>
      </w:r>
      <w:r>
        <w:rPr>
          <w:b/>
        </w:rPr>
        <w:br/>
        <w:t>Correct Option : C. Dholavira</w:t>
      </w:r>
    </w:p>
    <w:p>
      <w:r>
        <w:t>The scripts of the lndus Valley Civilization was?</w:t>
        <w:br/>
        <w:br/>
        <w:t>A. Boustrophedon still not satisfactorily deciphered</w:t>
        <w:br/>
        <w:br/>
        <w:t>B. Brahmi</w:t>
        <w:br/>
        <w:br/>
        <w:t>C. Nagri</w:t>
        <w:br/>
        <w:br/>
        <w:t>D. Devnagari</w:t>
        <w:br/>
        <w:br/>
      </w:r>
      <w:r>
        <w:rPr>
          <w:b/>
        </w:rPr>
        <w:br/>
        <w:t>Correct Option : A. Boustrophedon still not satisfactorily deciphered</w:t>
      </w:r>
    </w:p>
    <w:p>
      <w:r>
        <w:t>From which site , The copper chariot of Harappan times was found?</w:t>
        <w:br/>
        <w:br/>
        <w:t>A. Harappa</w:t>
        <w:br/>
        <w:br/>
        <w:t>B. Rakhigarhi</w:t>
        <w:br/>
        <w:br/>
        <w:t>C. Daimabad</w:t>
        <w:br/>
        <w:br/>
        <w:t>D. Banawali</w:t>
        <w:br/>
        <w:br/>
      </w:r>
      <w:r>
        <w:rPr>
          <w:b/>
        </w:rPr>
        <w:br/>
        <w:t>Correct Option : B. Rakhigarhi</w:t>
      </w:r>
    </w:p>
    <w:p>
      <w:r>
        <w:t>Kalibangan was situated on the banks of which river?</w:t>
        <w:br/>
        <w:br/>
        <w:t>A. Ravi</w:t>
        <w:br/>
        <w:br/>
        <w:t>B. Ghaggar</w:t>
        <w:br/>
        <w:br/>
        <w:t>C. Sutlej</w:t>
        <w:br/>
        <w:br/>
        <w:t>D. Luni</w:t>
        <w:br/>
        <w:br/>
      </w:r>
      <w:r>
        <w:rPr>
          <w:b/>
        </w:rPr>
        <w:br/>
        <w:t>Correct Option : B. Ghaggar</w:t>
      </w:r>
    </w:p>
    <w:p>
      <w:r>
        <w:t>What were the residential houses of Indus people made of generally?</w:t>
        <w:br/>
        <w:br/>
        <w:t>A. Mud</w:t>
        <w:br/>
        <w:br/>
        <w:t>B. Stone</w:t>
        <w:br/>
        <w:br/>
        <w:t>C. Copper</w:t>
        <w:br/>
        <w:br/>
        <w:t>D. Burnt bricks</w:t>
        <w:br/>
        <w:br/>
      </w:r>
      <w:r>
        <w:rPr>
          <w:b/>
        </w:rPr>
        <w:br/>
        <w:t>Correct Option : D. Burnt bricks</w:t>
      </w:r>
    </w:p>
    <w:p>
      <w:r>
        <w:t>In which Harappan city, drainage system was absent?</w:t>
        <w:br/>
        <w:br/>
        <w:t>A. Banwali</w:t>
        <w:br/>
        <w:br/>
        <w:t>B. Rakhigarhi</w:t>
        <w:br/>
        <w:br/>
        <w:t>C. Surkotoda</w:t>
        <w:br/>
        <w:br/>
        <w:t>D. Rangpur</w:t>
        <w:br/>
        <w:br/>
      </w:r>
      <w:r>
        <w:rPr>
          <w:b/>
        </w:rPr>
        <w:br/>
        <w:t>Correct Option : A. Banwali</w:t>
      </w:r>
    </w:p>
    <w:p>
      <w:r>
        <w:t>Decorative bricks used in the flooring only at which IVC site?</w:t>
        <w:br/>
        <w:br/>
        <w:t>A. Kalibangan</w:t>
        <w:br/>
        <w:br/>
        <w:t>B. Harppa</w:t>
        <w:br/>
        <w:br/>
        <w:t>C. Mahenjo daro</w:t>
        <w:br/>
        <w:br/>
        <w:t>D. Lothal</w:t>
        <w:br/>
        <w:br/>
      </w:r>
      <w:r>
        <w:rPr>
          <w:b/>
        </w:rPr>
        <w:br/>
        <w:t>Correct Option : C. Mahenjo daro</w:t>
      </w:r>
    </w:p>
    <w:p>
      <w:r>
        <w:t>In Which site of IVC, two rows of six granaries found?</w:t>
        <w:br/>
        <w:br/>
        <w:t>A. Harappa</w:t>
        <w:br/>
        <w:br/>
        <w:t>B. Mahenjo daro</w:t>
        <w:br/>
        <w:br/>
        <w:t>C. Banwali</w:t>
        <w:br/>
        <w:br/>
        <w:t>D. Amri</w:t>
        <w:br/>
        <w:br/>
      </w:r>
      <w:r>
        <w:rPr>
          <w:b/>
        </w:rPr>
        <w:br/>
        <w:t>Correct Option : B. Mahenjo daro</w:t>
      </w:r>
    </w:p>
    <w:p>
      <w:r>
        <w:t>Which is the only Harappan city without Citadel?</w:t>
        <w:br/>
        <w:br/>
        <w:t>A. Chanhudaro</w:t>
        <w:br/>
        <w:br/>
        <w:t>B. Harappa</w:t>
        <w:br/>
        <w:br/>
        <w:t>C. Amri.</w:t>
        <w:br/>
        <w:br/>
        <w:t>D. Banwal</w:t>
        <w:br/>
        <w:br/>
      </w:r>
      <w:r>
        <w:rPr>
          <w:b/>
        </w:rPr>
        <w:br/>
        <w:t>Correct Option : A. Chanhudaro</w:t>
      </w:r>
    </w:p>
    <w:p>
      <w:r>
        <w:t>Which Indus site was destroyed by Fire?</w:t>
        <w:br/>
        <w:br/>
        <w:t>A. Lothal</w:t>
        <w:br/>
        <w:br/>
        <w:t>B. Kalibanga</w:t>
        <w:br/>
        <w:br/>
        <w:t>C. Kot diji</w:t>
        <w:br/>
        <w:br/>
        <w:t>D. Amri</w:t>
        <w:br/>
        <w:br/>
      </w:r>
      <w:r>
        <w:rPr>
          <w:b/>
        </w:rPr>
        <w:br/>
        <w:t>Correct Option : B. Kalibanga</w:t>
      </w:r>
    </w:p>
    <w:p>
      <w:r>
        <w:t>The ruins of Harappa were first noticed by whom?</w:t>
        <w:br/>
        <w:br/>
        <w:t>A. Charles Mason</w:t>
        <w:br/>
        <w:br/>
        <w:t>B. Sahni</w:t>
        <w:br/>
        <w:br/>
        <w:t>C. M Wheeler</w:t>
        <w:br/>
        <w:br/>
        <w:t>D. MS Vats</w:t>
        <w:br/>
        <w:br/>
      </w:r>
      <w:r>
        <w:rPr>
          <w:b/>
        </w:rPr>
        <w:br/>
        <w:t>Correct Option : C. M Wheeler</w:t>
      </w:r>
    </w:p>
    <w:p>
      <w:r>
        <w:t>Which one of the following Indus cities had houses with doors on the main street?</w:t>
        <w:br/>
        <w:br/>
        <w:t>A. Lothal</w:t>
        <w:br/>
        <w:br/>
        <w:t>B. Surkotoda</w:t>
        <w:br/>
        <w:br/>
        <w:t>C. Chanhudaro</w:t>
        <w:br/>
        <w:br/>
        <w:t>D. Banawali</w:t>
        <w:br/>
        <w:br/>
      </w:r>
      <w:r>
        <w:rPr>
          <w:b/>
        </w:rPr>
        <w:br/>
        <w:t>Correct Option : C. Chanhudaro</w:t>
      </w:r>
    </w:p>
    <w:p>
      <w:r>
        <w:t>From Which IVC Site, Bones of Camel were discovered?</w:t>
        <w:br/>
        <w:br/>
        <w:t>A. Kalibangan</w:t>
        <w:br/>
        <w:br/>
        <w:t>B. Lothal</w:t>
        <w:br/>
        <w:br/>
        <w:t>C. Harappa</w:t>
        <w:br/>
        <w:br/>
        <w:t>D. Mohenjodaro</w:t>
        <w:br/>
        <w:br/>
      </w:r>
      <w:r>
        <w:rPr>
          <w:b/>
        </w:rPr>
        <w:br/>
        <w:t>Correct Option : A. Kalibangan</w:t>
      </w:r>
    </w:p>
    <w:p>
      <w:r>
        <w:t>Mohenjadaro means the ```Mound of dead```. Which other Harappan site```s name gives the same meaning?</w:t>
        <w:br/>
        <w:br/>
        <w:t>A. Harappa</w:t>
        <w:br/>
        <w:br/>
        <w:t>B. Kalibangan</w:t>
        <w:br/>
        <w:br/>
        <w:t>C. Amri</w:t>
        <w:br/>
        <w:br/>
        <w:t>D. Lothal</w:t>
        <w:br/>
        <w:br/>
      </w:r>
      <w:r>
        <w:rPr>
          <w:b/>
        </w:rPr>
        <w:br/>
        <w:t>Correct Option : B. Kalibangan</w:t>
      </w:r>
    </w:p>
    <w:p>
      <w:r>
        <w:t>Remains of which animal has not been discovered in the Indus Valley Civilization?</w:t>
        <w:br/>
        <w:br/>
        <w:t>A. Lion</w:t>
        <w:br/>
        <w:br/>
        <w:t>B. Tiger</w:t>
        <w:br/>
        <w:br/>
        <w:t xml:space="preserve">C. Cow </w:t>
        <w:br/>
        <w:br/>
        <w:t>D. Elephant</w:t>
        <w:br/>
        <w:br/>
      </w:r>
      <w:r>
        <w:rPr>
          <w:b/>
        </w:rPr>
        <w:br/>
        <w:t xml:space="preserve">Correct Option : C. Cow </w:t>
      </w:r>
    </w:p>
    <w:p>
      <w:r>
        <w:t>Mahenjodaro was a part of which state/ Province?</w:t>
        <w:br/>
        <w:br/>
        <w:t>A. Gujrat</w:t>
        <w:br/>
        <w:br/>
        <w:t>B. Punjab (Pakistan)</w:t>
        <w:br/>
        <w:br/>
        <w:t>C. Baluchistan</w:t>
        <w:br/>
        <w:br/>
        <w:t>D. Sindh</w:t>
        <w:br/>
        <w:br/>
      </w:r>
      <w:r>
        <w:rPr>
          <w:b/>
        </w:rPr>
        <w:br/>
        <w:t>Correct Option : D. Sindh</w:t>
      </w:r>
    </w:p>
    <w:p>
      <w:r>
        <w:t>Which is the biggest/largest Harappan site in India?</w:t>
        <w:br/>
        <w:br/>
        <w:t>A. Rakhigrahi</w:t>
        <w:br/>
        <w:br/>
        <w:t>B. Dholavira</w:t>
        <w:br/>
        <w:br/>
        <w:t>C. Kalibangan</w:t>
        <w:br/>
        <w:br/>
        <w:t>D. Lothal</w:t>
        <w:br/>
        <w:br/>
      </w:r>
      <w:r>
        <w:rPr>
          <w:b/>
        </w:rPr>
        <w:br/>
        <w:t>Correct Option : B. Dholavira</w:t>
      </w:r>
    </w:p>
    <w:p>
      <w:r>
        <w:t>Which was the Westernmost Site of IVC?</w:t>
        <w:br/>
        <w:br/>
        <w:t>A. Manda</w:t>
        <w:br/>
        <w:br/>
        <w:t>B. Sutkagendor</w:t>
        <w:br/>
        <w:br/>
        <w:t>C. Daimabad</w:t>
        <w:br/>
        <w:br/>
        <w:t>D. Alamgirpur</w:t>
        <w:br/>
        <w:br/>
      </w:r>
      <w:r>
        <w:rPr>
          <w:b/>
        </w:rPr>
        <w:br/>
        <w:t>Correct Option : B. Sutkagendor</w:t>
      </w:r>
    </w:p>
    <w:p>
      <w:r>
        <w:t>Which was the Easternmost Site of IVC?</w:t>
        <w:br/>
        <w:br/>
        <w:t>A. Manda</w:t>
        <w:br/>
        <w:br/>
        <w:t>B. Sutkagendor</w:t>
        <w:br/>
        <w:br/>
        <w:t>C. Daimabad</w:t>
        <w:br/>
        <w:br/>
        <w:t>D. Alamgirpur</w:t>
        <w:br/>
        <w:br/>
      </w:r>
      <w:r>
        <w:rPr>
          <w:b/>
        </w:rPr>
        <w:br/>
        <w:t>Correct Option : A. Manda</w:t>
      </w:r>
    </w:p>
    <w:p>
      <w:r>
        <w:t>Which is the Southernmost site of IVC?</w:t>
        <w:br/>
        <w:br/>
        <w:t>A. Manda</w:t>
        <w:br/>
        <w:br/>
        <w:t>B. Sutkagendor</w:t>
        <w:br/>
        <w:br/>
        <w:t>C. Daimabad</w:t>
        <w:br/>
        <w:br/>
        <w:t>D. Alamgirpur</w:t>
        <w:br/>
        <w:br/>
      </w:r>
      <w:r>
        <w:rPr>
          <w:b/>
        </w:rPr>
        <w:br/>
        <w:t>Correct Option : D. Alamgirpur</w:t>
      </w:r>
    </w:p>
    <w:p>
      <w:r>
        <w:t>Which is the Northern most site of IVC?</w:t>
        <w:br/>
        <w:br/>
        <w:t>A. Manda</w:t>
        <w:br/>
        <w:br/>
        <w:t>B. Sutkagendor</w:t>
        <w:br/>
        <w:br/>
        <w:t>C. Daimabad</w:t>
        <w:br/>
        <w:br/>
        <w:t>D. Alamgirpur</w:t>
        <w:br/>
        <w:br/>
      </w:r>
      <w:r>
        <w:rPr>
          <w:b/>
        </w:rPr>
        <w:br/>
        <w:t>Correct Option : A. Manda</w:t>
      </w:r>
    </w:p>
    <w:p>
      <w:r>
        <w:t>What does the term Mahajanpadas symbolises?</w:t>
        <w:br/>
        <w:br/>
        <w:t>A. Amalgamation of a large number of rural and urban settlements</w:t>
        <w:br/>
        <w:br/>
        <w:t>B. Separation of a large number of rural and urban settlements</w:t>
        <w:br/>
        <w:br/>
        <w:t>C. Single state with single ruler</w:t>
        <w:br/>
        <w:br/>
        <w:t>D. Large Villages</w:t>
        <w:br/>
        <w:br/>
      </w:r>
      <w:r>
        <w:rPr>
          <w:b/>
        </w:rPr>
        <w:br/>
        <w:t>Correct Option : A. Amalgamation of a large number of rural and urban settlements</w:t>
      </w:r>
    </w:p>
    <w:p>
      <w:r>
        <w:t>How many states were in Mahajanpadas?</w:t>
        <w:br/>
        <w:br/>
        <w:t>A. 15</w:t>
        <w:br/>
        <w:br/>
        <w:t>B. 16</w:t>
        <w:br/>
        <w:br/>
        <w:t>C. 17</w:t>
        <w:br/>
        <w:br/>
        <w:t>D. 18</w:t>
        <w:br/>
        <w:br/>
      </w:r>
      <w:r>
        <w:rPr>
          <w:b/>
        </w:rPr>
        <w:br/>
        <w:t>Correct Option : D. 18</w:t>
      </w:r>
    </w:p>
    <w:p>
      <w:r>
        <w:t>Which of the following Buddhist text provides the names of 16 Mahajanpadas?</w:t>
        <w:br/>
        <w:br/>
        <w:t>A. Jatakas</w:t>
        <w:br/>
        <w:br/>
        <w:t>B. Bhagga of Sumsumgiri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A. Jatakas</w:t>
      </w:r>
    </w:p>
    <w:p>
      <w:r>
        <w:t>Which of the following Mahajanpada was not republican state?</w:t>
        <w:br/>
        <w:br/>
        <w:t>A. Magadha</w:t>
        <w:br/>
        <w:br/>
        <w:t>B. Vajji</w:t>
        <w:br/>
        <w:br/>
        <w:t>C. Kamboja</w:t>
        <w:br/>
        <w:br/>
        <w:t>D. Kuru</w:t>
        <w:br/>
        <w:br/>
      </w:r>
      <w:r>
        <w:rPr>
          <w:b/>
        </w:rPr>
        <w:br/>
        <w:t>Correct Option : C. Kamboja</w:t>
      </w:r>
    </w:p>
    <w:p>
      <w:r>
        <w:t>Which of the following Mahajanpadas emerged as the most powerful kingdom?</w:t>
        <w:br/>
        <w:br/>
        <w:t>A. Maghadha</w:t>
        <w:br/>
        <w:br/>
        <w:t>B. Vatsa</w:t>
        <w:br/>
        <w:br/>
        <w:t>C. Kosala</w:t>
        <w:br/>
        <w:br/>
        <w:t>D. Avanti</w:t>
        <w:br/>
        <w:br/>
      </w:r>
      <w:r>
        <w:rPr>
          <w:b/>
        </w:rPr>
        <w:br/>
        <w:t>Correct Option : A. Maghadha</w:t>
      </w:r>
    </w:p>
    <w:p>
      <w:r>
        <w:t>In which Mahajanapada Gautama Buddha was died?</w:t>
        <w:br/>
        <w:br/>
        <w:t>A. Vatsa</w:t>
        <w:br/>
        <w:br/>
        <w:t>B. Kosala</w:t>
        <w:br/>
        <w:br/>
        <w:t>C. Malla</w:t>
        <w:br/>
        <w:br/>
        <w:t>D. Anga</w:t>
        <w:br/>
        <w:br/>
      </w:r>
      <w:r>
        <w:rPr>
          <w:b/>
        </w:rPr>
        <w:br/>
        <w:t>Correct Option : C. Malla</w:t>
      </w:r>
    </w:p>
    <w:p>
      <w:r>
        <w:t>Who transferred his capital of Magadha from Rajgir to Patliputra?</w:t>
        <w:br/>
        <w:br/>
        <w:t>A. Chandragupta II</w:t>
        <w:br/>
        <w:br/>
        <w:t>B. Ashoka</w:t>
        <w:br/>
        <w:br/>
        <w:t>C. Udayin</w:t>
        <w:br/>
        <w:br/>
        <w:t>D. Ajatshatru</w:t>
        <w:br/>
        <w:br/>
      </w:r>
      <w:r>
        <w:rPr>
          <w:b/>
        </w:rPr>
        <w:br/>
        <w:t>Correct Option : C. Udayin</w:t>
      </w:r>
    </w:p>
    <w:p>
      <w:r>
        <w:t>Who transferred his capital of Magadha from Patliputra to Vaishali?</w:t>
        <w:br/>
        <w:br/>
        <w:t>A. Asoka</w:t>
        <w:br/>
        <w:br/>
        <w:t>B. Dhanananda</w:t>
        <w:br/>
        <w:br/>
        <w:t>C. Shishunaga</w:t>
        <w:br/>
        <w:br/>
        <w:t>D. Kalashoka</w:t>
        <w:br/>
        <w:br/>
      </w:r>
      <w:r>
        <w:rPr>
          <w:b/>
        </w:rPr>
        <w:br/>
        <w:t>Correct Option : D. Kalashoka</w:t>
      </w:r>
    </w:p>
    <w:p>
      <w:r>
        <w:t>When Alexander invaded India, who was the rulers of Magadha?</w:t>
        <w:br/>
        <w:br/>
        <w:t>A. Mauryas</w:t>
        <w:br/>
        <w:br/>
        <w:t>B. Nandas</w:t>
        <w:br/>
        <w:br/>
        <w:t>C. Shishunagas</w:t>
        <w:br/>
        <w:br/>
        <w:t>D. Haryankas</w:t>
        <w:br/>
        <w:br/>
      </w:r>
      <w:r>
        <w:rPr>
          <w:b/>
        </w:rPr>
        <w:br/>
        <w:t>Correct Option : D. Haryankas</w:t>
      </w:r>
    </w:p>
    <w:p>
      <w:r>
        <w:t>In ancient India, the earliest capital of Magadha kingdom was at?</w:t>
        <w:br/>
        <w:br/>
        <w:t>A. Pataliputra</w:t>
        <w:br/>
        <w:br/>
        <w:t>B. Varanasi</w:t>
        <w:br/>
        <w:br/>
        <w:t>C. Vaishali</w:t>
        <w:br/>
        <w:br/>
        <w:t>D. Rajgir</w:t>
        <w:br/>
        <w:br/>
      </w:r>
      <w:r>
        <w:rPr>
          <w:b/>
        </w:rPr>
        <w:br/>
        <w:t>Correct Option : D. Rajgir</w:t>
      </w:r>
    </w:p>
    <w:p>
      <w:r>
        <w:t>Mahajanapada situated on the bank of river Godawari was?</w:t>
        <w:br/>
        <w:br/>
        <w:t>A. Asmaka</w:t>
        <w:br/>
        <w:br/>
        <w:t>B. Avanti</w:t>
        <w:br/>
        <w:br/>
        <w:t>C. Kamboja</w:t>
        <w:br/>
        <w:br/>
        <w:t>D. Vatsa</w:t>
        <w:br/>
        <w:br/>
      </w:r>
      <w:r>
        <w:rPr>
          <w:b/>
        </w:rPr>
        <w:br/>
        <w:t>Correct Option : A. Asmaka</w:t>
      </w:r>
    </w:p>
    <w:p>
      <w:r>
        <w:t>Upanishad are books on which topic?</w:t>
        <w:br/>
        <w:br/>
        <w:t>A. Philosophy</w:t>
        <w:br/>
        <w:br/>
        <w:t>B. Law</w:t>
        <w:br/>
        <w:br/>
        <w:t>C. Yoga</w:t>
        <w:br/>
        <w:br/>
        <w:t>D. Religion</w:t>
        <w:br/>
        <w:br/>
      </w:r>
      <w:r>
        <w:rPr>
          <w:b/>
        </w:rPr>
        <w:br/>
        <w:t>Correct Option : A. Philosophy</w:t>
      </w:r>
    </w:p>
    <w:p>
      <w:r>
        <w:t>Which of the following Jain text provides the names of 16 Mahajanpadas?</w:t>
        <w:br/>
        <w:br/>
        <w:t>A. Jatakas</w:t>
        <w:br/>
        <w:br/>
        <w:t>B. Bhagwati Sutra</w:t>
        <w:br/>
        <w:br/>
        <w:t>C. Anguttara Nikaya</w:t>
        <w:br/>
        <w:br/>
        <w:t>D. Malvikagnimitran</w:t>
        <w:br/>
        <w:br/>
      </w:r>
      <w:r>
        <w:rPr>
          <w:b/>
        </w:rPr>
        <w:br/>
        <w:t>Correct Option : B. Bhagwati Sutra</w:t>
      </w:r>
    </w:p>
    <w:p>
      <w:r>
        <w:t>Bimbisara Conquered which Mahajanapada and annexed it with Magadha?</w:t>
        <w:br/>
        <w:br/>
        <w:t>A. Anga</w:t>
        <w:br/>
        <w:br/>
        <w:t>B. Kashi</w:t>
        <w:br/>
        <w:br/>
        <w:t>C. Kosala</w:t>
        <w:br/>
        <w:br/>
        <w:t>D. Vajji</w:t>
        <w:br/>
        <w:br/>
      </w:r>
      <w:r>
        <w:rPr>
          <w:b/>
        </w:rPr>
        <w:br/>
        <w:t>Correct Option : A. Anga</w:t>
      </w:r>
    </w:p>
    <w:p>
      <w:r>
        <w:t>In which Mahajanapada , Mahavira Jain passed away?</w:t>
        <w:br/>
        <w:br/>
        <w:t>A. Vatsa</w:t>
        <w:br/>
        <w:br/>
        <w:t>B. Kosala</w:t>
        <w:br/>
        <w:br/>
        <w:t>C. Malla</w:t>
        <w:br/>
        <w:br/>
        <w:t>D. Anga</w:t>
        <w:br/>
        <w:br/>
      </w:r>
      <w:r>
        <w:rPr>
          <w:b/>
        </w:rPr>
        <w:br/>
        <w:t>Correct Option : D. Anga</w:t>
      </w:r>
    </w:p>
    <w:p>
      <w:r>
        <w:t>How many number of traditional Upanishads are there?</w:t>
        <w:br/>
        <w:br/>
        <w:t>A. 108</w:t>
        <w:br/>
        <w:br/>
        <w:t>B. 110</w:t>
        <w:br/>
        <w:br/>
        <w:t>C. 112</w:t>
        <w:br/>
        <w:br/>
        <w:t>D. 118</w:t>
        <w:br/>
        <w:br/>
      </w:r>
      <w:r>
        <w:rPr>
          <w:b/>
        </w:rPr>
        <w:br/>
        <w:t>Correct Option : A. 108</w:t>
      </w:r>
    </w:p>
    <w:p>
      <w:r>
        <w:t>Which one of the following contains the Gayatri Mantra?</w:t>
        <w:br/>
        <w:br/>
        <w:t>A. Rig Veda</w:t>
        <w:br/>
        <w:br/>
        <w:t>B. Yajur Veda</w:t>
        <w:br/>
        <w:br/>
        <w:t>C. Upanishad</w:t>
        <w:br/>
        <w:br/>
        <w:t>D. Sama Veda</w:t>
        <w:br/>
        <w:br/>
      </w:r>
      <w:r>
        <w:rPr>
          <w:b/>
        </w:rPr>
        <w:br/>
        <w:t>Correct Option : A. Rig Veda</w:t>
      </w:r>
    </w:p>
    <w:p>
      <w:r>
        <w:t>The Gayatri mantra contained in Rig Veda is dedicated to which deity?</w:t>
        <w:br/>
        <w:br/>
        <w:t>A. Agni</w:t>
        <w:br/>
        <w:br/>
        <w:t>B. Marut</w:t>
        <w:br/>
        <w:br/>
        <w:t>C. Shiva</w:t>
        <w:br/>
        <w:br/>
        <w:t>D. Savitri</w:t>
        <w:br/>
        <w:br/>
      </w:r>
      <w:r>
        <w:rPr>
          <w:b/>
        </w:rPr>
        <w:br/>
        <w:t>Correct Option : D. Savitri</w:t>
      </w:r>
    </w:p>
    <w:p>
      <w:r>
        <w:t>The Vedic deity Indra was the god of which phenomenon?</w:t>
        <w:br/>
        <w:br/>
        <w:t>A. Indra</w:t>
        <w:br/>
        <w:br/>
        <w:t>B. Eternity</w:t>
        <w:br/>
        <w:br/>
        <w:t>C. Rain and Thunder</w:t>
        <w:br/>
        <w:br/>
        <w:t>D. Fire</w:t>
        <w:br/>
        <w:br/>
      </w:r>
      <w:r>
        <w:rPr>
          <w:b/>
        </w:rPr>
        <w:br/>
        <w:t>Correct Option : C. Rain and Thunder</w:t>
      </w:r>
    </w:p>
    <w:p>
      <w:r>
        <w:t>Which God was not worshipped during the time of Rig Vedic period?</w:t>
        <w:br/>
        <w:br/>
        <w:t>A. Indra</w:t>
        <w:br/>
        <w:br/>
        <w:t>B. Agni</w:t>
        <w:br/>
        <w:br/>
        <w:t>C. Marut</w:t>
        <w:br/>
        <w:br/>
        <w:t>D. Shiva</w:t>
        <w:br/>
        <w:br/>
      </w:r>
      <w:r>
        <w:rPr>
          <w:b/>
        </w:rPr>
        <w:br/>
        <w:t>Correct Option : D. Shiva</w:t>
      </w:r>
    </w:p>
    <w:p>
      <w:r>
        <w:t>```The world is god and god are my soul``` is the philosophy contained in the which text?</w:t>
        <w:br/>
        <w:br/>
        <w:t>A. Vedas</w:t>
        <w:br/>
        <w:br/>
        <w:t>B. Puranas</w:t>
        <w:br/>
        <w:br/>
        <w:t>C. Brahmanas</w:t>
        <w:br/>
        <w:br/>
        <w:t>D. Upanishad</w:t>
        <w:br/>
        <w:br/>
      </w:r>
      <w:r>
        <w:rPr>
          <w:b/>
        </w:rPr>
        <w:br/>
        <w:t>Correct Option : D. Upanishad</w:t>
      </w:r>
    </w:p>
    <w:p>
      <w:r>
        <w:t>Who is The expounder of Yoga Philosophy?</w:t>
        <w:br/>
        <w:br/>
        <w:t>A. Patanjali</w:t>
        <w:br/>
        <w:br/>
        <w:t>B. Gautam</w:t>
        <w:br/>
        <w:br/>
        <w:t>C. Jamini</w:t>
        <w:br/>
        <w:br/>
        <w:t>D. Sankaracharya</w:t>
        <w:br/>
        <w:br/>
      </w:r>
      <w:r>
        <w:rPr>
          <w:b/>
        </w:rPr>
        <w:br/>
        <w:t>Correct Option : A. Patanjali</w:t>
      </w:r>
    </w:p>
    <w:p>
      <w:r>
        <w:t>The mediator between man and god, according to the Rig Veda was</w:t>
        <w:br/>
        <w:br/>
        <w:t>A. Indra</w:t>
        <w:br/>
        <w:br/>
        <w:t>B. Agni</w:t>
        <w:br/>
        <w:br/>
        <w:t>C. Marut</w:t>
        <w:br/>
        <w:br/>
        <w:t>D. Asvins</w:t>
        <w:br/>
        <w:br/>
      </w:r>
      <w:r>
        <w:rPr>
          <w:b/>
        </w:rPr>
        <w:br/>
        <w:t>Correct Option : B. Agni</w:t>
      </w:r>
    </w:p>
    <w:p>
      <w:r>
        <w:t>Who among the following popularized the theory of ```Artic Region``` as the original home of Aryans?</w:t>
        <w:br/>
        <w:br/>
        <w:t>A. Macdonell</w:t>
        <w:br/>
        <w:br/>
        <w:t>B. Max Muller</w:t>
        <w:br/>
        <w:br/>
        <w:t>C. B.G. Tilak</w:t>
        <w:br/>
        <w:br/>
        <w:t>D. Dayananda Saraswati</w:t>
        <w:br/>
        <w:br/>
      </w:r>
      <w:r>
        <w:rPr>
          <w:b/>
        </w:rPr>
        <w:br/>
        <w:t>Correct Option : B. Max Muller</w:t>
      </w:r>
    </w:p>
    <w:p>
      <w:r>
        <w:t>Which is the oldest Veda?</w:t>
        <w:br/>
        <w:br/>
        <w:t>A. Sama Veda</w:t>
        <w:br/>
        <w:br/>
        <w:t>B. Yajur Veda</w:t>
        <w:br/>
        <w:br/>
        <w:t>C. Atharva Veda</w:t>
        <w:br/>
        <w:br/>
        <w:t>D. Rig Veda</w:t>
        <w:br/>
        <w:br/>
      </w:r>
      <w:r>
        <w:rPr>
          <w:b/>
        </w:rPr>
        <w:br/>
        <w:t>Correct Option : D. Rig Veda</w:t>
      </w:r>
    </w:p>
    <w:p>
      <w:r>
        <w:t>Which of the following was the main characteristics of the later Vedic Age?</w:t>
        <w:br/>
        <w:br/>
        <w:t>A. Varna System</w:t>
        <w:br/>
        <w:br/>
        <w:t>B.  Tribal Polity</w:t>
        <w:br/>
        <w:br/>
        <w:t>C.  Caste System</w:t>
        <w:br/>
        <w:br/>
        <w:t>D.  Food gathering practice</w:t>
        <w:br/>
        <w:br/>
      </w:r>
      <w:r>
        <w:rPr>
          <w:b/>
        </w:rPr>
        <w:br/>
        <w:t>Correct Option : C. Caste System</w:t>
      </w:r>
    </w:p>
    <w:p>
      <w:r>
        <w:t>The 9th Mandala of Rig Veda is devoted wholly to?</w:t>
        <w:br/>
        <w:br/>
        <w:t>A. Urvashi and the heaven</w:t>
        <w:br/>
        <w:br/>
        <w:t>B.  Soma</w:t>
        <w:br/>
        <w:br/>
        <w:t>C.  Indra and his elephant</w:t>
        <w:br/>
        <w:br/>
        <w:t>D.  Gods related to plant and drug</w:t>
        <w:br/>
        <w:br/>
      </w:r>
      <w:r>
        <w:rPr>
          <w:b/>
        </w:rPr>
        <w:br/>
        <w:t>Correct Option : B.  Soma</w:t>
      </w:r>
    </w:p>
    <w:p>
      <w:r>
        <w:t>How many hymns are there in Rigveda?</w:t>
        <w:br/>
        <w:br/>
        <w:t>A. 1024</w:t>
        <w:br/>
        <w:br/>
        <w:t>B. 1028</w:t>
        <w:br/>
        <w:br/>
        <w:t>C. 1038</w:t>
        <w:br/>
        <w:br/>
        <w:t>D. 1048</w:t>
        <w:br/>
        <w:br/>
      </w:r>
      <w:r>
        <w:rPr>
          <w:b/>
        </w:rPr>
        <w:br/>
        <w:t>Correct Option : A. 1024</w:t>
      </w:r>
    </w:p>
    <w:p>
      <w:r>
        <w:t>How many number of Purans are there?</w:t>
        <w:br/>
        <w:br/>
        <w:t>A. 10</w:t>
        <w:br/>
        <w:br/>
        <w:t>B. 18</w:t>
        <w:br/>
        <w:br/>
        <w:t>C. 20</w:t>
        <w:br/>
        <w:br/>
        <w:t>D. 25</w:t>
        <w:br/>
        <w:br/>
      </w:r>
      <w:r>
        <w:rPr>
          <w:b/>
        </w:rPr>
        <w:br/>
        <w:t>Correct Option : B. 18</w:t>
      </w:r>
    </w:p>
    <w:p>
      <w:r>
        <w:t>Which is the largest Puran?</w:t>
        <w:br/>
        <w:br/>
        <w:t>A. Skanda Puran</w:t>
        <w:br/>
        <w:br/>
        <w:t>B. Vishnu Puran</w:t>
        <w:br/>
        <w:br/>
        <w:t>C. Markendaya Puran</w:t>
        <w:br/>
        <w:br/>
        <w:t>D. Matsa Puran</w:t>
        <w:br/>
        <w:br/>
      </w:r>
      <w:r>
        <w:rPr>
          <w:b/>
        </w:rPr>
        <w:br/>
        <w:t>Correct Option : A. Skanda Puran</w:t>
      </w:r>
    </w:p>
    <w:p>
      <w:r>
        <w:t>Dhurupada Raga is mentioned in which Veda?</w:t>
        <w:br/>
        <w:br/>
        <w:t>A. Atharva Veda</w:t>
        <w:br/>
        <w:br/>
        <w:t>B. Rig Veda</w:t>
        <w:br/>
        <w:br/>
        <w:t>C. Sama Veda</w:t>
        <w:br/>
        <w:br/>
        <w:t>D. Yajur Veda</w:t>
        <w:br/>
        <w:br/>
      </w:r>
      <w:r>
        <w:rPr>
          <w:b/>
        </w:rPr>
        <w:br/>
        <w:t>Correct Option : C. Sama Veda</w:t>
      </w:r>
    </w:p>
    <w:p>
      <w:r>
        <w:t>Which Veda is known as the origin of Indian music?</w:t>
        <w:br/>
        <w:br/>
        <w:t>A. Atharva Veda</w:t>
        <w:br/>
        <w:br/>
        <w:t>B. Rig Veda</w:t>
        <w:br/>
        <w:br/>
        <w:t>C. Sama Veda</w:t>
        <w:br/>
        <w:br/>
        <w:t>D. Yajur Veda</w:t>
        <w:br/>
        <w:br/>
      </w:r>
      <w:r>
        <w:rPr>
          <w:b/>
        </w:rPr>
        <w:br/>
        <w:t>Correct Option : C. Sama Veda</w:t>
      </w:r>
    </w:p>
    <w:p>
      <w:r>
        <w:t>How many hymns were attributed to Agni?</w:t>
        <w:br/>
        <w:br/>
        <w:t>A. 250</w:t>
        <w:br/>
        <w:br/>
        <w:t>B. 200</w:t>
        <w:br/>
        <w:br/>
        <w:t>C. 150</w:t>
        <w:br/>
        <w:br/>
        <w:t>D. 100</w:t>
        <w:br/>
        <w:br/>
      </w:r>
      <w:r>
        <w:rPr>
          <w:b/>
        </w:rPr>
        <w:br/>
        <w:t>Correct Option : A. 250</w:t>
      </w:r>
    </w:p>
    <w:p>
      <w:r>
        <w:t>The famous battle of 10 kings was fought on the bank of which in Rig Vedic period?</w:t>
        <w:br/>
        <w:br/>
        <w:t>A. Askini</w:t>
        <w:br/>
        <w:br/>
        <w:t>B. Parushini</w:t>
        <w:br/>
        <w:br/>
        <w:t>C. Saraswati</w:t>
        <w:br/>
        <w:br/>
        <w:t>D. Vipasha</w:t>
        <w:br/>
        <w:br/>
        <w:br/>
        <w:br/>
      </w:r>
      <w:r>
        <w:rPr>
          <w:b/>
        </w:rPr>
        <w:br/>
        <w:t>Correct Option : C. Saraswati</w:t>
      </w:r>
    </w:p>
    <w:p>
      <w:r>
        <w:t>What do you mean by the supply of goods?</w:t>
        <w:br/>
        <w:br/>
        <w:t>A. Stock available for sale</w:t>
        <w:br/>
        <w:br/>
        <w:t>B. Total stock in the warehouse</w:t>
        <w:br/>
        <w:br/>
        <w:t>C. The actual production of the goods</w:t>
        <w:br/>
        <w:br/>
        <w:t>D. Quantity of the goods offered for sale at a particular price per unit of time</w:t>
      </w:r>
      <w:r>
        <w:rPr>
          <w:b/>
        </w:rPr>
        <w:br/>
        <w:t>Correct Option : D. Quantity of the goods offered for sale at a particular price per unit of time</w:t>
      </w:r>
    </w:p>
    <w:p>
      <w:r>
        <w:t>What do you mean by ```under conditions of a perfect competition in the product market```?</w:t>
        <w:br/>
        <w:br/>
        <w:t>A. MRP = VMP</w:t>
        <w:br/>
        <w:br/>
        <w:t>B. MRP &gt; VMP</w:t>
        <w:br/>
        <w:br/>
        <w:t>C. VMP &gt; MRP</w:t>
        <w:br/>
        <w:br/>
        <w:t>D. None of the above</w:t>
      </w:r>
      <w:r>
        <w:rPr>
          <w:b/>
        </w:rPr>
        <w:br/>
        <w:t>Correct Option : A. MRP = VMP</w:t>
      </w:r>
    </w:p>
    <w:p>
      <w:r>
        <w:t>Which of the following is the relation that the law of demand defines?</w:t>
        <w:br/>
        <w:br/>
        <w:t>A. Income and price of a commodity</w:t>
        <w:br/>
        <w:br/>
        <w:t>B. Price and quantity of a commodity</w:t>
        <w:br/>
        <w:br/>
        <w:t>C. Income and quantity demanded</w:t>
        <w:br/>
        <w:br/>
        <w:t>D. Quantity demanded and quantity supplied</w:t>
      </w:r>
      <w:r>
        <w:rPr>
          <w:b/>
        </w:rPr>
        <w:br/>
        <w:t>Correct Option : B. Price and quantity of a commodity</w:t>
      </w:r>
    </w:p>
    <w:p>
      <w:r>
        <w:t>What do you mean by a mixed economy?</w:t>
        <w:br/>
        <w:br/>
        <w:t>A. Modern and traditional industries</w:t>
        <w:br/>
        <w:br/>
        <w:t>B. Public and private sectors</w:t>
        <w:br/>
        <w:br/>
        <w:t>C. Foreign and domestic investments</w:t>
        <w:br/>
        <w:br/>
        <w:t>D. Commercial and subsistence farming</w:t>
      </w:r>
      <w:r>
        <w:rPr>
          <w:b/>
        </w:rPr>
        <w:br/>
        <w:t>Correct Option : B. Public and private sectors</w:t>
      </w:r>
    </w:p>
    <w:p>
      <w:r>
        <w:t>What do you mean by the demand of a commodity?</w:t>
        <w:br/>
        <w:br/>
        <w:t>A. Desire for the commodity</w:t>
        <w:br/>
        <w:br/>
        <w:t>B. Need for the commodity</w:t>
        <w:br/>
        <w:br/>
        <w:t>C. Quantity demanded of that commodity</w:t>
        <w:br/>
        <w:br/>
        <w:t>D. Quantity that consumers are able and willing to buy at various prices during any particular period of time</w:t>
      </w:r>
      <w:r>
        <w:rPr>
          <w:b/>
        </w:rPr>
        <w:br/>
        <w:t>Correct Option : D. Quantity that consumers are able and willing to buy at various prices during any particular period of time</w:t>
      </w:r>
    </w:p>
    <w:p>
      <w:r>
        <w:t>Starting from the time of independence, why did India follow a planned economy?</w:t>
        <w:br/>
        <w:br/>
        <w:t>1.India followed a five-year plan and required an outlook.</w:t>
        <w:br/>
        <w:br/>
        <w:t>2.Directive Principles of Indian Constitution  indicated the planned vision of India.</w:t>
        <w:br/>
        <w:br/>
        <w:t>3.There was no indication whatsoever from the five year plans regarding how much of each and every good and service is to be produced.</w:t>
        <w:br/>
        <w:br/>
        <w:br/>
        <w:br/>
        <w:t>Choose the correct statements from the given options</w:t>
        <w:br/>
        <w:br/>
        <w:t>A. Only 2</w:t>
        <w:br/>
        <w:br/>
        <w:t>B. 2 and 3</w:t>
        <w:br/>
        <w:br/>
        <w:t>C. 1 and 3</w:t>
        <w:br/>
        <w:br/>
        <w:t>D. All of the above</w:t>
      </w:r>
      <w:r>
        <w:rPr>
          <w:b/>
        </w:rPr>
        <w:br/>
        <w:t>Correct Option : C. 1 and 3</w:t>
      </w:r>
    </w:p>
    <w:p>
      <w:r>
        <w:t>What do you mean by Gross National Product?</w:t>
        <w:br/>
        <w:br/>
        <w:t>A. The total value of goods and services produced in the country</w:t>
        <w:br/>
        <w:br/>
        <w:t>B. The total value of all the transactions in the country</w:t>
        <w:br/>
        <w:br/>
        <w:t>C. The depreciation in the total value of goods and services produced in the country</w:t>
        <w:br/>
        <w:br/>
        <w:t>D. The total value of goods and services produced in the country and the net factor income from abroad</w:t>
      </w:r>
      <w:r>
        <w:rPr>
          <w:b/>
        </w:rPr>
        <w:br/>
        <w:t>Correct Option : D. The total value of goods and services produced in the country and the net factor income from abroad</w:t>
      </w:r>
    </w:p>
    <w:p>
      <w:r>
        <w:t xml:space="preserve">Which of the following is the reason for the decline in the child sex ratio in India? </w:t>
        <w:br/>
        <w:br/>
        <w:t>A. Low fertility rate.</w:t>
        <w:br/>
        <w:br/>
        <w:t>B. Female foeticide</w:t>
        <w:br/>
        <w:br/>
        <w:t>C. Incentives for a boy child from the government</w:t>
        <w:br/>
        <w:br/>
        <w:t>D. None of the above</w:t>
      </w:r>
      <w:r>
        <w:rPr>
          <w:b/>
        </w:rPr>
        <w:br/>
        <w:t>Correct Option : B. Female foeticide</w:t>
      </w:r>
    </w:p>
    <w:p>
      <w:r>
        <w:t>What factors are taken into consideration while revising the poverty line periodically?</w:t>
        <w:br/>
        <w:br/>
        <w:t>A. By conducting a survey every five years</w:t>
        <w:br/>
        <w:br/>
        <w:t>B. Survey carried out by National Sample Survey Organisation</w:t>
        <w:br/>
        <w:br/>
        <w:t>C. Both A and B</w:t>
        <w:br/>
        <w:br/>
        <w:t>D. None of the above</w:t>
      </w:r>
      <w:r>
        <w:rPr>
          <w:b/>
        </w:rPr>
        <w:br/>
        <w:t>Correct Option : C. Both A and B</w:t>
      </w:r>
    </w:p>
    <w:p>
      <w:r>
        <w:t>In India, which banks/institutions have the highest share in the disbursement of credit to agriculture and allied activities?</w:t>
        <w:br/>
        <w:br/>
        <w:t>A. Cooperative banks</w:t>
        <w:br/>
        <w:br/>
        <w:t>B. Regional Rural Banks</w:t>
        <w:br/>
        <w:br/>
        <w:t>C. Commercial banks</w:t>
        <w:br/>
        <w:br/>
        <w:t>D. Microfinance institutions</w:t>
      </w:r>
      <w:r>
        <w:rPr>
          <w:b/>
        </w:rPr>
        <w:br/>
        <w:t>Correct Option : B. Regional Rural Banks</w:t>
      </w:r>
    </w:p>
    <w:p>
      <w:r>
        <w:t>Which of the following is/are linked with the financial sector of India and controlled by the Reserve Bank of India (RBI)?</w:t>
        <w:br/>
        <w:br/>
        <w:t>A. Commercial bank</w:t>
        <w:br/>
        <w:br/>
        <w:t>B. Money lenders</w:t>
        <w:br/>
        <w:br/>
        <w:t>C. Stock exchange operations</w:t>
        <w:br/>
        <w:br/>
        <w:t>D. All of the above</w:t>
      </w:r>
      <w:r>
        <w:rPr>
          <w:b/>
        </w:rPr>
        <w:br/>
        <w:t>Correct Option : A. Commercial bank</w:t>
      </w:r>
    </w:p>
    <w:p>
      <w:r>
        <w:t>When price floor is set above equilibrium price it will result in?</w:t>
        <w:br/>
        <w:br/>
        <w:t>A. Shortage</w:t>
        <w:br/>
        <w:br/>
        <w:t>B. Surpluses</w:t>
        <w:br/>
        <w:br/>
        <w:t>C. Equilibrium</w:t>
        <w:br/>
        <w:br/>
        <w:t>D. None of the above</w:t>
      </w:r>
      <w:r>
        <w:rPr>
          <w:b/>
        </w:rPr>
        <w:br/>
        <w:t>Correct Option : B. Surpluses</w:t>
      </w:r>
    </w:p>
    <w:p>
      <w:r>
        <w:t>What is Gross Domestic Product?</w:t>
        <w:br/>
        <w:br/>
        <w:t>A. The total value of goods and services manufactured in the country</w:t>
        <w:br/>
        <w:br/>
        <w:t>B. The total value of all the transactions in the country</w:t>
        <w:br/>
        <w:br/>
        <w:t>C. The reduction in the total value of goods and services produced in the country</w:t>
        <w:br/>
        <w:br/>
        <w:t>D. The monetary value of all finished goods and services made within a country during a specific period.</w:t>
      </w:r>
      <w:r>
        <w:rPr>
          <w:b/>
        </w:rPr>
        <w:br/>
        <w:t>Correct Option : B. The total value of all the transactions in the country</w:t>
      </w:r>
    </w:p>
    <w:p>
      <w:r>
        <w:t>Why is the unemployment rate low in India statistically?</w:t>
        <w:br/>
        <w:br/>
        <w:br/>
        <w:br/>
        <w:t>1. Unemployment is calculated only from the age group of 15 years to 59 years.</w:t>
        <w:br/>
        <w:br/>
        <w:t>2. Unemployment survives only when an individual cannot find a job.</w:t>
        <w:br/>
        <w:br/>
        <w:t>3. People are not interested in working outside the domestic area.</w:t>
        <w:br/>
        <w:br/>
        <w:t>Choose the correct option.</w:t>
        <w:br/>
        <w:br/>
        <w:t>A. Only 3</w:t>
        <w:br/>
        <w:br/>
        <w:t>B. 2 and 3</w:t>
        <w:br/>
        <w:br/>
        <w:t>C. Only 2</w:t>
        <w:br/>
        <w:br/>
        <w:t>D. All of the above</w:t>
      </w:r>
      <w:r>
        <w:rPr>
          <w:b/>
        </w:rPr>
        <w:br/>
        <w:t>Correct Option : C. Only 2</w:t>
      </w:r>
    </w:p>
    <w:p>
      <w:r>
        <w:t>What does the bowed-out shape of the production possibilities curve illustrate?</w:t>
        <w:br/>
        <w:br/>
        <w:t>A. Law of increasing opportunity cost</w:t>
        <w:br/>
        <w:br/>
        <w:t>B. The production is inefficient</w:t>
        <w:br/>
        <w:br/>
        <w:t>C. The production is unattainable</w:t>
        <w:br/>
        <w:br/>
        <w:t>D. The demand is relatively elastic</w:t>
      </w:r>
      <w:r>
        <w:rPr>
          <w:b/>
        </w:rPr>
        <w:br/>
        <w:t>Correct Option : A. Law of increasing opportunity cost</w:t>
      </w:r>
    </w:p>
    <w:p>
      <w:r>
        <w:t>What is the main economic problem faced by the society?</w:t>
        <w:br/>
        <w:br/>
        <w:t>A. Unemployment</w:t>
        <w:br/>
        <w:br/>
        <w:t>B. Inequality</w:t>
        <w:br/>
        <w:br/>
        <w:t>C. Poverty</w:t>
        <w:br/>
        <w:br/>
        <w:t>D. Scarcity</w:t>
      </w:r>
      <w:r>
        <w:rPr>
          <w:b/>
        </w:rPr>
        <w:br/>
        <w:t>Correct Option : D. Scarcity</w:t>
      </w:r>
    </w:p>
    <w:p>
      <w:r>
        <w:t>What does ```Capitalism``` refer to?</w:t>
        <w:br/>
        <w:br/>
        <w:t>A. The use of market</w:t>
        <w:br/>
        <w:br/>
        <w:t>B. Government ownership of capital</w:t>
        <w:br/>
        <w:br/>
        <w:t>C. Private ownership of capital goods</w:t>
        <w:br/>
        <w:br/>
        <w:t>D. Private ownership of homes and cars</w:t>
      </w:r>
      <w:r>
        <w:rPr>
          <w:b/>
        </w:rPr>
        <w:br/>
        <w:t>Correct Option : C. Private ownership of capital goods</w:t>
      </w:r>
    </w:p>
    <w:p>
      <w:r>
        <w:t>The goal of a pure market economy is to meet the desire of ______ .</w:t>
        <w:br/>
        <w:br/>
        <w:t>A. Consumers</w:t>
        <w:br/>
        <w:br/>
        <w:t>B. Companies</w:t>
        <w:br/>
        <w:br/>
        <w:t>C. Workers</w:t>
        <w:br/>
        <w:br/>
        <w:t>D. The government</w:t>
      </w:r>
      <w:r>
        <w:rPr>
          <w:b/>
        </w:rPr>
        <w:br/>
        <w:t>Correct Option : A. Consumers</w:t>
      </w:r>
    </w:p>
    <w:p>
      <w:r>
        <w:t>What does the law of demand mean?</w:t>
        <w:br/>
        <w:br/>
        <w:t>A. As the quantity demanded rises, the price rises.</w:t>
        <w:br/>
        <w:br/>
        <w:t>B. As the price rises, the quantity demanded rises.</w:t>
        <w:br/>
        <w:br/>
        <w:t>C. As the price rises, the quantity demanded falls.</w:t>
        <w:br/>
        <w:br/>
        <w:t>D. As the supply rises, the demand rises.</w:t>
      </w:r>
      <w:r>
        <w:rPr>
          <w:b/>
        </w:rPr>
        <w:br/>
        <w:t>Correct Option : C. As the price rises, the quantity demanded falls.</w:t>
      </w:r>
    </w:p>
    <w:p>
      <w:r>
        <w:t>Which of the following is an example of an agricultural price support program?</w:t>
        <w:br/>
        <w:br/>
        <w:t>A. A price ceiling</w:t>
        <w:br/>
        <w:br/>
        <w:t>B. A price floor</w:t>
        <w:br/>
        <w:br/>
        <w:t>C. Equilibrium pricing</w:t>
        <w:br/>
        <w:br/>
        <w:t>D. None of the above</w:t>
      </w:r>
      <w:r>
        <w:rPr>
          <w:b/>
        </w:rPr>
        <w:br/>
        <w:t>Correct Option : A. A price ceiling\n\nB. A price floor\n\nC. Equilibrium pricing\n\nD. None of the above</w:t>
      </w:r>
    </w:p>
    <w:p>
      <w:r>
        <w:t>What is the term for determining how resources are used?</w:t>
        <w:br/>
        <w:br/>
        <w:t>A. Allocative efficiency</w:t>
        <w:br/>
        <w:br/>
        <w:t>B. Utility distribution</w:t>
        <w:br/>
        <w:br/>
        <w:t>C. Equity allocation</w:t>
        <w:br/>
        <w:br/>
        <w:t>D. Resource allocation</w:t>
      </w:r>
      <w:r>
        <w:rPr>
          <w:b/>
        </w:rPr>
        <w:br/>
        <w:t>Correct Option : A. Allocative efficiency\n\nB. Utility distribution\n\nC. Equity allocation\n\nD. Resource allocation</w:t>
      </w:r>
    </w:p>
    <w:p>
      <w:r>
        <w:t>Which of the following represents the basic concept of economics?</w:t>
        <w:br/>
        <w:br/>
        <w:t>A. Utility exists and scarcity is a reliable measure of how useful something is to someone.</w:t>
        <w:br/>
        <w:br/>
        <w:t>B. Scarcity is always a function of a resource exceeding demand.</w:t>
        <w:br/>
        <w:br/>
        <w:t>C. Scarcity exists and utility is a reliable measure of how useful something is to someone.</w:t>
        <w:br/>
        <w:br/>
        <w:t>D. Utility is a measure of how much someone will pay for a particular good based on need.</w:t>
      </w:r>
      <w:r>
        <w:rPr>
          <w:b/>
        </w:rPr>
        <w:br/>
        <w:t>Correct Option : C. Scarcity exists and utility is a reliable measure of how useful something is to someone.\n\nD. Utility is a measure of how much someone will pay for a particular good based on need.</w:t>
      </w:r>
    </w:p>
    <w:p>
      <w:r>
        <w:t>Ethan oversees a large company that produces a significant amount of both goods and services as well as economic profit. Which system of allocation is relevant to Ethan```s situation?</w:t>
        <w:br/>
        <w:br/>
        <w:t>A. Wealth standard</w:t>
        <w:br/>
        <w:br/>
        <w:t>B. Needs standard</w:t>
        <w:br/>
        <w:br/>
        <w:t>C. Contributive standard</w:t>
        <w:br/>
        <w:br/>
        <w:t>D. Equality standard</w:t>
      </w:r>
      <w:r>
        <w:rPr>
          <w:b/>
        </w:rPr>
        <w:br/>
        <w:t>Correct Option : A. Wealth standard\n\nB. Needs standard\n\nC. Contributive standard\n\nD. Equality standard</w:t>
      </w:r>
    </w:p>
    <w:p>
      <w:r>
        <w:t>Which one of the following economic systems is characterized by state ownership of land and capital, but individuals remaining in control of their labor?</w:t>
        <w:br/>
        <w:br/>
        <w:t>A. Socialism</w:t>
        <w:br/>
        <w:br/>
        <w:t>B. Capitalism</w:t>
        <w:br/>
        <w:br/>
        <w:t>C. Traditional</w:t>
        <w:br/>
        <w:br/>
        <w:t>D. Communism</w:t>
      </w:r>
      <w:r>
        <w:rPr>
          <w:b/>
        </w:rPr>
        <w:br/>
        <w:t>Correct Option : A. Socialism\n\nB. Capitalism\n\nC. Traditional\n\nD. Communism</w:t>
      </w:r>
    </w:p>
    <w:p>
      <w:r>
        <w:t>Name the state that introduced the ```Sujal -Drink-from-Tap``` project to provide 24Ã7 piped pure drinking water.</w:t>
        <w:br/>
        <w:br/>
        <w:t>A.  Gujarat</w:t>
        <w:br/>
        <w:br/>
        <w:t>B.  Rajasthan</w:t>
        <w:br/>
        <w:br/>
        <w:t>C.  West Bengal</w:t>
        <w:br/>
        <w:br/>
        <w:t>D.  Odisha</w:t>
      </w:r>
      <w:r>
        <w:rPr>
          <w:b/>
        </w:rPr>
        <w:br/>
        <w:t>Correct Option : A.  Gujarat\n\nB.  Rajasthan\n\nC.  West Bengal\n\nD.  Odisha</w:t>
      </w:r>
    </w:p>
    <w:p>
      <w:r>
        <w:t>Which of the following is a method to measure the National Income?</w:t>
        <w:br/>
        <w:br/>
        <w:t>A. Expenditure method</w:t>
        <w:br/>
        <w:br/>
        <w:t>B. Income method</w:t>
        <w:br/>
        <w:br/>
        <w:t>C. Product method</w:t>
        <w:br/>
        <w:br/>
        <w:t>D. All of the above</w:t>
      </w:r>
      <w:r>
        <w:rPr>
          <w:b/>
        </w:rPr>
        <w:br/>
        <w:t>Correct Option : D. All of the above</w:t>
      </w:r>
    </w:p>
    <w:p>
      <w:r>
        <w:t>Which of the following is the correct term for calculating National Income at the market prices?</w:t>
        <w:br/>
        <w:br/>
        <w:t>A. Money income</w:t>
        <w:br/>
        <w:br/>
        <w:t>B. Non-monetary income</w:t>
        <w:br/>
        <w:br/>
        <w:t>C. Real income</w:t>
        <w:br/>
        <w:br/>
        <w:t>D. None of the above</w:t>
      </w:r>
      <w:r>
        <w:rPr>
          <w:b/>
        </w:rPr>
        <w:br/>
        <w:t>Correct Option : A. Money income\n\nB. Non-monetary income\n\nC. Real income\n\nD. None of the above</w:t>
      </w:r>
    </w:p>
    <w:p>
      <w:r>
        <w:t>Which of the following is the correct term for calculating National Income at constant prices?</w:t>
        <w:br/>
        <w:br/>
        <w:t>A. Current income</w:t>
        <w:br/>
        <w:br/>
        <w:t>B. Domestic income</w:t>
        <w:br/>
        <w:br/>
        <w:t>C. Real income</w:t>
        <w:br/>
        <w:br/>
        <w:t>D. None of the above</w:t>
      </w:r>
      <w:r>
        <w:rPr>
          <w:b/>
        </w:rPr>
        <w:br/>
        <w:t>Correct Option : C. Real income\n\nD. None of the above</w:t>
      </w:r>
    </w:p>
    <w:p>
      <w:r>
        <w:t>Which of the following items are not included while measuring the Gross National Product?</w:t>
        <w:br/>
        <w:br/>
        <w:t>A. Illegal and leisure activities</w:t>
        <w:br/>
        <w:br/>
        <w:t>B. Purely financial transactions</w:t>
        <w:br/>
        <w:br/>
        <w:t>C. Transferring of used goods and non-market goods and services</w:t>
        <w:br/>
        <w:br/>
        <w:t>D. All of the above</w:t>
      </w:r>
      <w:r>
        <w:rPr>
          <w:b/>
        </w:rPr>
        <w:br/>
        <w:t>Correct Option : A. Illegal and leisure activities\n\nB. Purely financial transactions\n\nC. Transferring of used goods and non-market goods and services\n\nD. All of the above</w:t>
      </w:r>
    </w:p>
    <w:p>
      <w:r>
        <w:t>Which of the following is the employment theory related to?</w:t>
        <w:br/>
        <w:br/>
        <w:t>A. Macroeconomics</w:t>
        <w:br/>
        <w:br/>
        <w:t>B. Static economics</w:t>
        <w:br/>
        <w:br/>
        <w:t>C. Microeconomics</w:t>
        <w:br/>
        <w:br/>
        <w:t>D. None of the above</w:t>
      </w:r>
      <w:r>
        <w:rPr>
          <w:b/>
        </w:rPr>
        <w:br/>
        <w:t>Correct Option : A. Macroeconomics</w:t>
      </w:r>
    </w:p>
    <w:p>
      <w:r>
        <w:t>Which of the following is the actual definition of transfer payments?</w:t>
        <w:br/>
        <w:br/>
        <w:t>A. Transfer payments refer to the payments made as compensation to the employees within an organisation</w:t>
        <w:br/>
        <w:br/>
        <w:t>B. Transfer payments refer to the payments made to workers on transferring from one job to another</w:t>
        <w:br/>
        <w:br/>
        <w:t>C. Transfer payments refer to the payments made without any exchange of goods and services</w:t>
        <w:br/>
        <w:br/>
        <w:t>D. None of the above</w:t>
      </w:r>
      <w:r>
        <w:rPr>
          <w:b/>
        </w:rPr>
        <w:br/>
        <w:t>Correct Option : C. Transfer payments refer to the payments made without any exchange of goods and services</w:t>
      </w:r>
    </w:p>
    <w:p>
      <w:r>
        <w:t>The difference between the National Income and the Net National Product at market price is known as _______.</w:t>
        <w:br/>
        <w:br/>
        <w:t>A. National debt transfer</w:t>
        <w:br/>
        <w:br/>
        <w:t>B. Current transfers from the rest of the world</w:t>
        <w:br/>
        <w:br/>
        <w:t>C. Net indirect taxes</w:t>
        <w:br/>
        <w:br/>
        <w:t>D. All of the above</w:t>
      </w:r>
      <w:r>
        <w:rPr>
          <w:b/>
        </w:rPr>
        <w:br/>
        <w:t>Correct Option : B. Current transfers from the rest of the world</w:t>
      </w:r>
    </w:p>
    <w:p>
      <w:r>
        <w:t>Which of the following is not a part of the National Income?</w:t>
        <w:br/>
        <w:br/>
        <w:t>A. Undistributed profits</w:t>
        <w:br/>
        <w:br/>
        <w:t>B. Income from government expenditure</w:t>
        <w:br/>
        <w:br/>
        <w:t>C. The interest amount on the unproductive national debt</w:t>
        <w:br/>
        <w:br/>
        <w:t>D. The payments made by a household to a firm for purchasing goods and services</w:t>
      </w:r>
      <w:r>
        <w:rPr>
          <w:b/>
        </w:rPr>
        <w:br/>
        <w:t>Correct Option : D. The payments made by a household to a firm for purchasing goods and services</w:t>
      </w:r>
    </w:p>
    <w:p>
      <w:r>
        <w:t>Which of the following is another term for the Net National Product at factor cost?</w:t>
        <w:br/>
        <w:br/>
        <w:t>A. Personal Income</w:t>
        <w:br/>
        <w:br/>
        <w:t>B. National Income</w:t>
        <w:br/>
        <w:br/>
        <w:t>C. Gross National Product</w:t>
        <w:br/>
        <w:br/>
        <w:t>D. Net Domestic Product</w:t>
      </w:r>
      <w:r>
        <w:rPr>
          <w:b/>
        </w:rPr>
        <w:br/>
        <w:t>Correct Option : D. Net Domestic Product</w:t>
      </w:r>
    </w:p>
    <w:p>
      <w:r>
        <w:t>Which of the following is true for Disposable Income?</w:t>
        <w:br/>
        <w:br/>
        <w:t>A. Disposable Income is the difference between Private Income and Indirect Taxes</w:t>
        <w:br/>
        <w:br/>
        <w:t>B. Disposable Income is the difference between Personal Income and Indirect Taxes</w:t>
        <w:br/>
        <w:br/>
        <w:t>C. Disposable Income is the difference between Private Income and Direct Taxes</w:t>
        <w:br/>
        <w:br/>
        <w:t>D. Disposable Income is the difference between Personal Income and Direct Taxes</w:t>
      </w:r>
      <w:r>
        <w:rPr>
          <w:b/>
        </w:rPr>
        <w:br/>
        <w:t>Correct Option : B. Disposable Income is the difference between Personal Income and Indirect Taxes</w:t>
      </w:r>
    </w:p>
    <w:p>
      <w:r>
        <w:t>Which of the following organisations calculate the Gross Domestic Product in India?</w:t>
        <w:br/>
        <w:br/>
        <w:t>A. Reserve Bank of India</w:t>
        <w:br/>
        <w:br/>
        <w:t>B. Indian Statistical Institute</w:t>
        <w:br/>
        <w:br/>
        <w:t>C. National Statistical Office</w:t>
        <w:br/>
        <w:br/>
        <w:t>D. None of the above</w:t>
      </w:r>
      <w:r>
        <w:rPr>
          <w:b/>
        </w:rPr>
        <w:br/>
        <w:t>Correct Option : C. National Statistical Office</w:t>
      </w:r>
    </w:p>
    <w:p>
      <w:r>
        <w:t>Which of the following is the correct definition for the Gross Domestic Product (GDP) of a country?</w:t>
        <w:br/>
        <w:br/>
        <w:t>A. The Gross Domestic Product is the total monetary value of the economic transactions within a country in a given year</w:t>
        <w:br/>
        <w:br/>
        <w:t>B. The Gross Domestic Product is the total value of both monetary and non-monetary goods and services in a country within a given year</w:t>
        <w:br/>
        <w:br/>
        <w:t>C. The Gross Domestic Product is the total value of tradable goods produced in a country within a given year</w:t>
        <w:br/>
        <w:br/>
        <w:t>D. None of the above</w:t>
      </w:r>
      <w:r>
        <w:rPr>
          <w:b/>
        </w:rPr>
        <w:br/>
        <w:t>Correct Option : A. The Gross Domestic Product is the total monetary value of the economic transactions within a country in a given year</w:t>
      </w:r>
    </w:p>
    <w:p>
      <w:r>
        <w:t>Which of the following is true for Inflation?</w:t>
        <w:br/>
        <w:br/>
        <w:t>A. The value of money increases during Inflation</w:t>
        <w:br/>
        <w:br/>
        <w:t>B. The value of money decreases during Inflation</w:t>
        <w:br/>
        <w:br/>
        <w:t>C. The value of money stays the same during Inflation</w:t>
        <w:br/>
        <w:br/>
        <w:t>D. None of the above</w:t>
      </w:r>
      <w:r>
        <w:rPr>
          <w:b/>
        </w:rPr>
        <w:br/>
        <w:t>Correct Option : B. The value of money decreases during Inflation</w:t>
      </w:r>
    </w:p>
    <w:p>
      <w:r>
        <w:t>Which of the following is true for Net National Income?</w:t>
        <w:br/>
        <w:br/>
        <w:t>A. The Net National Income is the total of Gross National Product and Depreciation</w:t>
        <w:br/>
        <w:br/>
        <w:t>B. The Net National Income is the difference between Gross National Product and Depreciation</w:t>
        <w:br/>
        <w:br/>
        <w:t>C. The Net National Income is the difference between Gross Domestic Product and Depreciation</w:t>
        <w:br/>
        <w:br/>
        <w:t>D. The Net National Income is the difference between Net Domestic Product and Depreciation</w:t>
      </w:r>
      <w:r>
        <w:rPr>
          <w:b/>
        </w:rPr>
        <w:br/>
        <w:t>Correct Option : B. The Net National Income is the difference between Gross National Product and Depreciation</w:t>
      </w:r>
    </w:p>
    <w:p>
      <w:r>
        <w:t>Which of the following is true for the National Income of a country?</w:t>
        <w:br/>
        <w:br/>
        <w:t>A. If the savings exceed the investment within a country, the National Income will rise</w:t>
        <w:br/>
        <w:br/>
        <w:t>B. If the savings exceed the investment within a country, the National Income will fall</w:t>
        <w:br/>
        <w:br/>
        <w:t>C. If the savings exceed the investment within a country, the National Income will fluctuate</w:t>
        <w:br/>
        <w:br/>
        <w:t>D. If the savings exceed the investment within a country, the National Income will remain constant</w:t>
      </w:r>
      <w:r>
        <w:rPr>
          <w:b/>
        </w:rPr>
        <w:br/>
        <w:t>Correct Option : B. If the savings exceed the investment within a country, the National Income will fall</w:t>
      </w:r>
    </w:p>
    <w:p>
      <w:r>
        <w:t>Which of the following is the definition of a closed economy?</w:t>
        <w:br/>
        <w:br/>
        <w:t>A. A closed economy is a type of economy where the money supply is totally controlled by the government</w:t>
        <w:br/>
        <w:br/>
        <w:t>B. A closed economy is a type of economy where neither exports nor imports take place</w:t>
        <w:br/>
        <w:br/>
        <w:t>C. A closed economy is a type of economy where deficit financing takes place</w:t>
        <w:br/>
        <w:br/>
        <w:t>D. A closed economy is a type of economy where there are no exports to other countries</w:t>
      </w:r>
      <w:r>
        <w:rPr>
          <w:b/>
        </w:rPr>
        <w:br/>
        <w:t>Correct Option : B. A closed economy is a type of economy where neither exports nor imports take place</w:t>
      </w:r>
    </w:p>
    <w:p>
      <w:r>
        <w:t>The primary sector within a country for the calculation of National Income includes __________.</w:t>
        <w:br/>
        <w:br/>
        <w:t>A. Small scale industries</w:t>
        <w:br/>
        <w:br/>
        <w:t>B. Retail trading</w:t>
        <w:br/>
        <w:br/>
        <w:t>C. Agriculture</w:t>
        <w:br/>
        <w:br/>
        <w:t>D. All of the above</w:t>
      </w:r>
      <w:r>
        <w:rPr>
          <w:b/>
        </w:rPr>
        <w:br/>
        <w:t>Correct Option : C. Agriculture</w:t>
      </w:r>
    </w:p>
    <w:p>
      <w:r>
        <w:t>Which of the following is included in the National Income of a country?</w:t>
        <w:br/>
        <w:br/>
        <w:t>A. Rent</w:t>
        <w:br/>
        <w:br/>
        <w:t>B. Interest</w:t>
        <w:br/>
        <w:br/>
        <w:t>C. Wages</w:t>
        <w:br/>
        <w:br/>
        <w:t>D. Rent, Interest, Wages, Salary, Profits</w:t>
      </w:r>
      <w:r>
        <w:rPr>
          <w:b/>
        </w:rPr>
        <w:br/>
        <w:t>Correct Option : D. Rent, Interest, Wages, Salary, Profits</w:t>
      </w:r>
    </w:p>
    <w:p>
      <w:r>
        <w:t>What is the consumption of Fixed Capital known as?</w:t>
        <w:br/>
        <w:br/>
        <w:t>A. Depreciation</w:t>
        <w:br/>
        <w:br/>
        <w:t>B. Capital Formation</w:t>
        <w:br/>
        <w:br/>
        <w:t>C. Investment</w:t>
        <w:br/>
        <w:br/>
        <w:t>D. All of the above</w:t>
      </w:r>
      <w:r>
        <w:rPr>
          <w:b/>
        </w:rPr>
        <w:br/>
        <w:t>Correct Option : A. Depreciation</w:t>
      </w:r>
    </w:p>
    <w:p>
      <w:r>
        <w:t>Which of the following is not needed while considering the Gross National Product?</w:t>
        <w:br/>
        <w:br/>
        <w:t>A. The net investment made by foreigners within a given period</w:t>
        <w:br/>
        <w:br/>
        <w:t>B. The total of private investments made within a given period</w:t>
        <w:br/>
        <w:br/>
        <w:t>C. The total purchase of goods made by the government within a given period</w:t>
        <w:br/>
        <w:br/>
        <w:t>D. The total per capita income of the citizens of a country within a given period</w:t>
      </w:r>
      <w:r>
        <w:rPr>
          <w:b/>
        </w:rPr>
        <w:br/>
        <w:t>Correct Option : D. The total per capita income of the citizens of a country within a given period</w:t>
      </w:r>
    </w:p>
    <w:p>
      <w:r>
        <w:t>_________ poor are the people who move in and out of poverty on a regular basis.</w:t>
        <w:br/>
        <w:br/>
        <w:t>A. Occasionally</w:t>
        <w:br/>
        <w:br/>
        <w:t>B. Chronic</w:t>
        <w:br/>
        <w:br/>
        <w:t>C. Churning</w:t>
        <w:br/>
        <w:br/>
        <w:t>D. None of the above</w:t>
      </w:r>
      <w:r>
        <w:rPr>
          <w:b/>
        </w:rPr>
        <w:br/>
        <w:t>Correct Option : C. Churning</w:t>
      </w:r>
    </w:p>
    <w:p>
      <w:r>
        <w:t>Which of the following is a characteristic of people below the poverty line?</w:t>
        <w:br/>
        <w:br/>
        <w:t>A. Debt trap</w:t>
        <w:br/>
        <w:br/>
        <w:t>B. Gender inequality</w:t>
        <w:br/>
        <w:br/>
        <w:t>C. Poor health</w:t>
        <w:br/>
        <w:br/>
        <w:t>D. All of the above</w:t>
      </w:r>
      <w:r>
        <w:rPr>
          <w:b/>
        </w:rPr>
        <w:br/>
        <w:t>Correct Option : D. All of the above</w:t>
      </w:r>
    </w:p>
    <w:p>
      <w:r>
        <w:t>Which of the following is the full form of MPCE?</w:t>
        <w:br/>
        <w:br/>
        <w:t>A. Minimum per capita expenditure</w:t>
        <w:br/>
        <w:br/>
        <w:t>B. Maximum per capita expenditure</w:t>
        <w:br/>
        <w:br/>
        <w:t>C. Monthly per capita expenditure</w:t>
        <w:br/>
        <w:br/>
        <w:t>D. None of the above</w:t>
      </w:r>
      <w:r>
        <w:rPr>
          <w:b/>
        </w:rPr>
        <w:br/>
        <w:t>Correct Option : C. Monthly per capita expenditure</w:t>
      </w:r>
    </w:p>
    <w:p>
      <w:r>
        <w:t>Which of the following are examples of self-employment programs in India?</w:t>
        <w:br/>
        <w:br/>
        <w:t>A. Swarna Jayanti Shahri Rozgar Yojna</w:t>
        <w:br/>
        <w:br/>
        <w:t>B. Prime Minister```s Rozgar Yojna</w:t>
        <w:br/>
        <w:br/>
        <w:t>C. Both A and B are incorrect</w:t>
        <w:br/>
        <w:br/>
        <w:t>D. Both A and B are correct</w:t>
      </w:r>
      <w:r>
        <w:rPr>
          <w:b/>
        </w:rPr>
        <w:br/>
        <w:t>Correct Option : D. Both A and B are correct</w:t>
      </w:r>
    </w:p>
    <w:p>
      <w:r>
        <w:t>Which of the following is a part of transient poor?</w:t>
        <w:br/>
        <w:br/>
        <w:t>A. Churning poor</w:t>
        <w:br/>
        <w:br/>
        <w:t>B. Occasionally poor</w:t>
        <w:br/>
        <w:br/>
        <w:t>C. Both a and b are correct</w:t>
        <w:br/>
        <w:br/>
        <w:t>D. Both a and b are incorrect</w:t>
      </w:r>
      <w:r>
        <w:rPr>
          <w:b/>
        </w:rPr>
        <w:br/>
        <w:t>Correct Option : C. Both a and b are correct</w:t>
      </w:r>
    </w:p>
    <w:p>
      <w:r>
        <w:t>In which year was the National Food for Work Programme launched in India?</w:t>
        <w:br/>
        <w:br/>
        <w:t>A. 2005</w:t>
        <w:br/>
        <w:br/>
        <w:t>B. 2004</w:t>
        <w:br/>
        <w:br/>
        <w:t>C. 2002</w:t>
        <w:br/>
        <w:br/>
        <w:t>D. 2001</w:t>
      </w:r>
      <w:r>
        <w:rPr>
          <w:b/>
        </w:rPr>
        <w:br/>
        <w:t>Correct Option : B. 2004</w:t>
      </w:r>
    </w:p>
    <w:p>
      <w:r>
        <w:t>Which of the following programs was initiated by the Government of India to improve the food and nutritional levels of the poor in the country?</w:t>
        <w:br/>
        <w:br/>
        <w:t>A. Midday meal scheme</w:t>
        <w:br/>
        <w:br/>
        <w:t>B. Integrated child development scheme</w:t>
        <w:br/>
        <w:br/>
        <w:t>C. Public distribution scheme</w:t>
        <w:br/>
        <w:br/>
        <w:t>D. All of the above</w:t>
      </w:r>
      <w:r>
        <w:rPr>
          <w:b/>
        </w:rPr>
        <w:br/>
        <w:t>Correct Option : D. All of the above</w:t>
      </w:r>
    </w:p>
    <w:p>
      <w:r>
        <w:t>Which of the following methods do economists use to identify the poor?</w:t>
        <w:br/>
        <w:br/>
        <w:t>A. Ownership of assets and occupation</w:t>
        <w:br/>
        <w:br/>
        <w:t>B. Annual income</w:t>
        <w:br/>
        <w:br/>
        <w:t>C. Savings</w:t>
        <w:br/>
        <w:br/>
        <w:t>D. None of the above</w:t>
      </w:r>
      <w:r>
        <w:rPr>
          <w:b/>
        </w:rPr>
        <w:br/>
        <w:t>Correct Option : A. Ownership of assets and occupation</w:t>
      </w:r>
    </w:p>
    <w:p>
      <w:r>
        <w:t>Which of the following is the main reason behind the poor people in India getting limited economic opportunities?</w:t>
        <w:br/>
        <w:br/>
        <w:t>A. Lack of skills and basic literacy</w:t>
        <w:br/>
        <w:br/>
        <w:t>B. Scarcity of resources</w:t>
        <w:br/>
        <w:br/>
        <w:t>C. Most of them live in rural areas</w:t>
        <w:br/>
        <w:br/>
        <w:t>D. None of the above</w:t>
      </w:r>
      <w:r>
        <w:rPr>
          <w:b/>
        </w:rPr>
        <w:br/>
        <w:t>Correct Option : A. Lack of skills and basic literacy</w:t>
      </w:r>
    </w:p>
    <w:p>
      <w:r>
        <w:t>Which of the following is the main reason for the decline in the per capita availability of land for the purpose of cultivation?</w:t>
        <w:br/>
        <w:br/>
        <w:t>A. Rapid growth of population and lack of employment</w:t>
        <w:br/>
        <w:br/>
        <w:t>B. Pollution in land and water bodies because of excessive usage of agrochemicals</w:t>
        <w:br/>
        <w:br/>
        <w:t>C. Frequent droughts</w:t>
        <w:br/>
        <w:br/>
        <w:t>D. All of the above</w:t>
      </w:r>
      <w:r>
        <w:rPr>
          <w:b/>
        </w:rPr>
        <w:br/>
        <w:t>Correct Option : A. Rapid growth of population and lack of employment</w:t>
      </w:r>
    </w:p>
    <w:p>
      <w:r>
        <w:t>When was the Task Force on Projections of Minimum Needs and Effective Consumption Demand was formed?</w:t>
        <w:br/>
        <w:br/>
        <w:t>A. 1969</w:t>
        <w:br/>
        <w:br/>
        <w:t>B. 1979</w:t>
        <w:br/>
        <w:br/>
        <w:t>C. 1989</w:t>
        <w:br/>
        <w:br/>
        <w:t>D. 1999</w:t>
      </w:r>
      <w:r>
        <w:rPr>
          <w:b/>
        </w:rPr>
        <w:br/>
        <w:t>Correct Option : B. 1979</w:t>
      </w:r>
    </w:p>
    <w:p>
      <w:r>
        <w:t>Those who regularly move in and out of poverty are called</w:t>
        <w:br/>
        <w:br/>
        <w:t>A. Chronically poor</w:t>
        <w:br/>
        <w:br/>
        <w:t>B. Churning poor</w:t>
        <w:br/>
        <w:br/>
        <w:t>C. Occasionally poor</w:t>
        <w:br/>
        <w:br/>
        <w:t>D. Transient poor</w:t>
      </w:r>
      <w:r>
        <w:rPr>
          <w:b/>
        </w:rPr>
        <w:br/>
        <w:t>Correct Option : B. Churning poor</w:t>
      </w:r>
    </w:p>
    <w:p>
      <w:r>
        <w:t>Which of the following is an action adopted under the provision of minimum basic amenities to the people?</w:t>
        <w:br/>
        <w:br/>
        <w:t>A. Prime Minister```s RozgarYojna</w:t>
        <w:br/>
        <w:br/>
        <w:t>B. Swarna Jayanti Shahari RozgarYojna</w:t>
        <w:br/>
        <w:br/>
        <w:t>C. Pradhan Mantri Gramodaya Yojna</w:t>
        <w:br/>
        <w:br/>
        <w:t>D. National Rural Livelihood Mission</w:t>
      </w:r>
      <w:r>
        <w:rPr>
          <w:b/>
        </w:rPr>
        <w:br/>
        <w:t>Correct Option : C. Pradhan Mantri Gramodaya Yojna</w:t>
      </w:r>
    </w:p>
    <w:p>
      <w:r>
        <w:t>NFWP was launched in:</w:t>
        <w:br/>
        <w:br/>
        <w:t>A. November 2004</w:t>
        <w:br/>
        <w:br/>
        <w:t>B. December 2003</w:t>
        <w:br/>
        <w:br/>
        <w:t>C. November 2002</w:t>
        <w:br/>
        <w:br/>
        <w:t>D. December 2005</w:t>
      </w:r>
      <w:r>
        <w:rPr>
          <w:b/>
        </w:rPr>
        <w:br/>
        <w:t>Correct Option : C. November 2002</w:t>
      </w:r>
    </w:p>
    <w:p>
      <w:r>
        <w:t>......... scheme started in 1993 to create self-employment opportunities for educated unemployed youth in rural areas and small towns.</w:t>
        <w:br/>
        <w:br/>
        <w:t>A. National Rural Employment Guarantee Act (NREGA)</w:t>
        <w:br/>
        <w:br/>
        <w:t>B. Prime Minister Rozgar Yozana (PMRY)</w:t>
        <w:br/>
        <w:br/>
        <w:t>C. Swarnajayanti Gram Swarozgar Yojana (SGSY)</w:t>
        <w:br/>
        <w:br/>
        <w:t>D. National Rural Livelihoods Mission (NRLM)</w:t>
      </w:r>
      <w:r>
        <w:rPr>
          <w:b/>
        </w:rPr>
        <w:br/>
        <w:t>Correct Option : B. Prime Minister Rozgar Yozana (PMRY)</w:t>
      </w:r>
    </w:p>
    <w:p>
      <w:r>
        <w:t>Choose the correct statement among the given set of statements.</w:t>
        <w:br/>
        <w:br/>
        <w:t>A. Odisha has the highest poverty ratio in India.</w:t>
        <w:br/>
        <w:br/>
        <w:t>B. MGNREGA was extended to whole India in 2nd February, 2006</w:t>
        <w:br/>
        <w:br/>
        <w:t>C. Relative poverty refers to the total number of people living below poverty line</w:t>
        <w:br/>
        <w:br/>
        <w:t>D. Inability to secure the minimum consumption needs of life is called poverty.</w:t>
      </w:r>
      <w:r>
        <w:rPr>
          <w:b/>
        </w:rPr>
        <w:br/>
        <w:t>Correct Option : D. Inability to secure the minimum consumption needs of life is called poverty.</w:t>
      </w:r>
    </w:p>
    <w:p>
      <w:r>
        <w:t>The major reason for fixing higher calorie intake for rural people is/are</w:t>
        <w:br/>
        <w:br/>
        <w:t>A. they are lethargic and thus require higher calorie intake</w:t>
        <w:br/>
        <w:br/>
        <w:t>B. they do more physical work than urban worker and thus require higher calorie intake</w:t>
        <w:br/>
        <w:br/>
        <w:t>C. Both (A) and (B)</w:t>
        <w:br/>
        <w:br/>
        <w:t>D. None of the above</w:t>
      </w:r>
      <w:r>
        <w:rPr>
          <w:b/>
        </w:rPr>
        <w:br/>
        <w:t>Correct Option : C. Both (A) and (B)</w:t>
      </w:r>
    </w:p>
    <w:p>
      <w:r>
        <w:t>The government uses ......... as a proxy for income of households to identify the poor.</w:t>
        <w:br/>
        <w:br/>
        <w:t>A. quarterly per capita expenditure</w:t>
        <w:br/>
        <w:br/>
        <w:t>B. monthly per capita expenditure</w:t>
        <w:br/>
        <w:br/>
        <w:t>C. yearly per capita expenditure</w:t>
        <w:br/>
        <w:br/>
        <w:t>D. bi-yearly per capita expenditure</w:t>
      </w:r>
      <w:r>
        <w:rPr>
          <w:b/>
        </w:rPr>
        <w:br/>
        <w:t>Correct Option : A. quarterly per capita expenditure</w:t>
      </w:r>
    </w:p>
    <w:p>
      <w:r>
        <w:t>Poverty gap implies the gap between the rich and the poor. The given statement is</w:t>
        <w:br/>
        <w:br/>
        <w:t xml:space="preserve">A. True     </w:t>
        <w:br/>
        <w:br/>
        <w:t>B. False</w:t>
        <w:br/>
        <w:br/>
        <w:t xml:space="preserve">C. Partially true       </w:t>
        <w:br/>
        <w:br/>
        <w:t>D. Partially false</w:t>
      </w:r>
      <w:r>
        <w:rPr>
          <w:b/>
        </w:rPr>
        <w:br/>
        <w:t>Correct Option : B. False</w:t>
      </w:r>
    </w:p>
    <w:p>
      <w:r>
        <w:t>The calorie intake requirement has been fixed at a higher level for urban areas than rural areas. The following statement is</w:t>
        <w:br/>
        <w:br/>
        <w:t xml:space="preserve">A. True </w:t>
        <w:br/>
        <w:br/>
        <w:t>B. False</w:t>
        <w:br/>
        <w:br/>
        <w:t xml:space="preserve">C. Partially true     </w:t>
        <w:br/>
        <w:br/>
        <w:t>D. Partially false</w:t>
      </w:r>
      <w:r>
        <w:rPr>
          <w:b/>
        </w:rPr>
        <w:br/>
        <w:t>Correct Option : A. True</w:t>
      </w:r>
    </w:p>
    <w:p>
      <w:r>
        <w:t>Seasonal workers comes under the category of......... .</w:t>
        <w:br/>
        <w:br/>
        <w:t xml:space="preserve">A. chronic poor      </w:t>
        <w:br/>
        <w:br/>
        <w:t>B. churning poor</w:t>
        <w:br/>
        <w:br/>
        <w:t>C. transient poor</w:t>
        <w:br/>
        <w:br/>
        <w:t>D. non-poor</w:t>
      </w:r>
      <w:r>
        <w:rPr>
          <w:b/>
        </w:rPr>
        <w:br/>
        <w:t>Correct Option : C. transient poor</w:t>
      </w:r>
    </w:p>
    <w:p>
      <w:r>
        <w:t>Which of the given statement correctly explains the concept of poverty?</w:t>
        <w:br/>
        <w:br/>
        <w:t>A. Unable to meet the consumption of luxurious goods</w:t>
        <w:br/>
        <w:br/>
        <w:t>B. Unable to meet the minimum consumption of basic goods such as food, clothing etc</w:t>
        <w:br/>
        <w:br/>
        <w:t>C. Unable to have meet conspicuous consumption</w:t>
        <w:br/>
        <w:br/>
        <w:t>D. All of the above</w:t>
      </w:r>
      <w:r>
        <w:rPr>
          <w:b/>
        </w:rPr>
        <w:br/>
        <w:t>Correct Option : B. Unable to meet the minimum consumption of basic goods such as food, clothing etc</w:t>
      </w:r>
    </w:p>
    <w:p>
      <w:r>
        <w:t>Which of the following is the cause of poverty in India?</w:t>
        <w:br/>
        <w:br/>
        <w:t>A. Low capital formation</w:t>
        <w:br/>
        <w:br/>
        <w:t>B. Lack of infrastructure</w:t>
        <w:br/>
        <w:br/>
        <w:t>C. Pressure of population</w:t>
        <w:br/>
        <w:br/>
        <w:t>D. All of the above</w:t>
        <w:br/>
        <w:br/>
      </w:r>
      <w:r>
        <w:rPr>
          <w:b/>
        </w:rPr>
        <w:br/>
        <w:t>Correct Option : D. All of the above</w:t>
      </w:r>
    </w:p>
    <w:p>
      <w:r>
        <w:t>Wage policy of India is based on ...... .</w:t>
        <w:br/>
        <w:br/>
        <w:t>A. standard of living</w:t>
        <w:br/>
        <w:br/>
        <w:t>B. productivity</w:t>
        <w:br/>
        <w:br/>
        <w:t>C. cost of living</w:t>
        <w:br/>
        <w:br/>
        <w:t>D. None of these</w:t>
      </w:r>
      <w:r>
        <w:rPr>
          <w:b/>
        </w:rPr>
        <w:br/>
        <w:t>Correct Option : B. productivity</w:t>
      </w:r>
    </w:p>
    <w:p>
      <w:r>
        <w:t>India follows ......... committee recommendations for estimating poverty line in India.</w:t>
        <w:br/>
        <w:br/>
        <w:t>A. Chelliah Committee</w:t>
        <w:br/>
        <w:br/>
        <w:t>B. Lakdawala Committee</w:t>
        <w:br/>
        <w:br/>
        <w:t>C. Dutt Committee</w:t>
        <w:br/>
        <w:br/>
        <w:t>D. Narasimham Committee</w:t>
      </w:r>
      <w:r>
        <w:rPr>
          <w:b/>
        </w:rPr>
        <w:br/>
        <w:t>Correct Option : B. Lakdawala Committee</w:t>
      </w:r>
    </w:p>
    <w:p>
      <w:r>
        <w:t>What is the name given to the ratio which measures the number of poor below poverty live?</w:t>
        <w:br/>
        <w:br/>
        <w:t>A. Population ratio</w:t>
        <w:br/>
        <w:br/>
        <w:t>B. Poverty ratio</w:t>
        <w:br/>
        <w:br/>
        <w:t>C. Head count ratio</w:t>
        <w:br/>
        <w:br/>
        <w:t>D. Real poverty count ratio</w:t>
      </w:r>
      <w:r>
        <w:rPr>
          <w:b/>
        </w:rPr>
        <w:br/>
        <w:t>Correct Option : C. Head count ratio</w:t>
      </w:r>
    </w:p>
    <w:p>
      <w:r>
        <w:t>Which of the given statements clearly explain the concept of absolute poverty?</w:t>
        <w:br/>
        <w:br/>
        <w:t>A. poverty in terms of absolute number of people</w:t>
        <w:br/>
        <w:br/>
        <w:t>B. poverty in terms of basic minimum calorie requirement</w:t>
        <w:br/>
        <w:br/>
        <w:t>C. poverty in terms of prevailing level of inflation</w:t>
        <w:br/>
        <w:br/>
        <w:t>D. poverty in terms of prevailing level of unemployment</w:t>
      </w:r>
      <w:r>
        <w:rPr>
          <w:b/>
        </w:rPr>
        <w:br/>
        <w:t>Correct Option : B. poverty in terms of basic minimum calorie requirement</w:t>
      </w:r>
    </w:p>
    <w:p>
      <w:r>
        <w:t>Which of the following is not an instrument for estimation of poverty?</w:t>
        <w:br/>
        <w:br/>
        <w:t>A. Sen Index</w:t>
        <w:br/>
        <w:br/>
        <w:t>B. Poverty Gap Index</w:t>
        <w:br/>
        <w:br/>
        <w:t>C. Squared Poverty Gap Index</w:t>
        <w:br/>
        <w:br/>
        <w:t>D. Kuznets Curve</w:t>
      </w:r>
      <w:r>
        <w:rPr>
          <w:b/>
        </w:rPr>
        <w:br/>
        <w:t>Correct Option : D. Kuznets Curve</w:t>
      </w:r>
    </w:p>
    <w:p>
      <w:r>
        <w:t>Which of the following is an accurate definition of a self-employed person?</w:t>
        <w:br/>
        <w:br/>
        <w:t>A. A self-employed person receives a salary from their employer on a regular basis</w:t>
        <w:br/>
        <w:br/>
        <w:t>B. A self-employed person owns as well as operate a business</w:t>
        <w:br/>
        <w:br/>
        <w:t>C. A self-employed person is employed only for a few months in a year</w:t>
        <w:br/>
        <w:br/>
        <w:t>D. All of the above</w:t>
      </w:r>
      <w:r>
        <w:rPr>
          <w:b/>
        </w:rPr>
        <w:br/>
        <w:t>Correct Option : B. A self-employed person owns as well as operate a business</w:t>
      </w:r>
    </w:p>
    <w:p>
      <w:r>
        <w:t>Which of the following measures can help to reduce unemployment in a country within a very short period of time?</w:t>
        <w:br/>
        <w:br/>
        <w:t>A. Increasing the investment in both public and private sector</w:t>
        <w:br/>
        <w:br/>
        <w:t>B. Reducing the growth rate of a country```s population</w:t>
        <w:br/>
        <w:br/>
        <w:t>C. Reducing the inequalities in terms of distribution of wealth and income</w:t>
        <w:br/>
        <w:br/>
        <w:t>D. None of the above</w:t>
      </w:r>
      <w:r>
        <w:rPr>
          <w:b/>
        </w:rPr>
        <w:br/>
        <w:t>Correct Option : A. Increasing the investment in both public and private sector</w:t>
      </w:r>
    </w:p>
    <w:p>
      <w:r>
        <w:t>Which of the following is the actual definition of a workforce?</w:t>
        <w:br/>
        <w:br/>
        <w:t>A. The workforce is defined as the labour force that is employed by another individual or organisation</w:t>
        <w:br/>
        <w:br/>
        <w:t>B. The workforce is defined as the total population that is not employed by another individual or organisation</w:t>
        <w:br/>
        <w:br/>
        <w:t>C. The workforce is defined as the total population that is forced to work by another individual or organisation</w:t>
        <w:br/>
        <w:br/>
        <w:t>D. None of the above</w:t>
      </w:r>
      <w:r>
        <w:rPr>
          <w:b/>
        </w:rPr>
        <w:br/>
        <w:t>Correct Option : A. The workforce is defined as the labour force that is employed by another individual or organisation</w:t>
      </w:r>
    </w:p>
    <w:p>
      <w:r>
        <w:t>Which of the following is a major form of livelihood for Indians as it accounts for greater than 50 per cent of the total workforce?</w:t>
        <w:br/>
        <w:br/>
        <w:t>A. Regular salaried employment</w:t>
        <w:br/>
        <w:br/>
        <w:t>B. Casual wage labour</w:t>
        <w:br/>
        <w:br/>
        <w:t>C. Self-employment</w:t>
        <w:br/>
        <w:br/>
        <w:t>D. None of the above</w:t>
      </w:r>
      <w:r>
        <w:rPr>
          <w:b/>
        </w:rPr>
        <w:br/>
        <w:t>Correct Option : C. Self-employment</w:t>
      </w:r>
    </w:p>
    <w:p>
      <w:r>
        <w:t>Which of the following statements is not true for a worker?</w:t>
        <w:br/>
        <w:br/>
        <w:t>A. Any person who is self-employed is not a worker</w:t>
        <w:br/>
        <w:br/>
        <w:t>B. Any worker has the right to temporarily abstain from their work due to any illness</w:t>
        <w:br/>
        <w:br/>
        <w:t>C. Any person who is helping the main worker is also called a worker</w:t>
        <w:br/>
        <w:br/>
        <w:t>D. A worker also contributes to the gross domestic product (GDP) of a country</w:t>
      </w:r>
      <w:r>
        <w:rPr>
          <w:b/>
        </w:rPr>
        <w:br/>
        <w:t>Correct Option : A. Any person who is self-employed is not a worker</w:t>
      </w:r>
    </w:p>
    <w:p>
      <w:r>
        <w:t>Which of the following statements is true about disguised unemployment?</w:t>
        <w:br/>
        <w:br/>
        <w:t>A. The majority of disguised unemployed in India are found in the agriculture sector</w:t>
        <w:br/>
        <w:br/>
        <w:t>B. The majority of disguised unemployed in India are found in the trade sector</w:t>
        <w:br/>
        <w:br/>
        <w:t>C. The majority of disguised unemployed in India are found in the transport sector</w:t>
        <w:br/>
        <w:br/>
        <w:t>D. The majority of disguised unemployed in India are found in the manufacturing sector</w:t>
      </w:r>
      <w:r>
        <w:rPr>
          <w:b/>
        </w:rPr>
        <w:br/>
        <w:t>Correct Option : A. The majority of disguised unemployed in India are found in the agriculture sector</w:t>
      </w:r>
    </w:p>
    <w:p>
      <w:r>
        <w:t>Which of the following statements is true about the primary sector?</w:t>
        <w:br/>
        <w:br/>
        <w:t>A. Mining and quarrying is a primary sector activity</w:t>
        <w:br/>
        <w:br/>
        <w:t>B. Trade is a primary sector activity</w:t>
        <w:br/>
        <w:br/>
        <w:t>C. Transport is a primary sector activity</w:t>
        <w:br/>
        <w:br/>
        <w:t>D. Construction is a primary sector activity</w:t>
      </w:r>
      <w:r>
        <w:rPr>
          <w:b/>
        </w:rPr>
        <w:br/>
        <w:t>Correct Option : A. Mining and quarrying is a primary sector activity</w:t>
      </w:r>
    </w:p>
    <w:p>
      <w:r>
        <w:t xml:space="preserve">Which state has the largest area in India? </w:t>
        <w:br/>
        <w:br/>
        <w:t>A.</w:t>
        <w:tab/>
        <w:t xml:space="preserve">Uttar Pradesh </w:t>
        <w:br/>
        <w:br/>
        <w:t>B.</w:t>
        <w:tab/>
        <w:t xml:space="preserve">Madhya Pradesh </w:t>
        <w:br/>
        <w:br/>
        <w:t>C.</w:t>
        <w:tab/>
        <w:t xml:space="preserve">Maharashtra </w:t>
        <w:br/>
        <w:br/>
        <w:t>D.</w:t>
        <w:tab/>
        <w:t>Rajasthan</w:t>
      </w:r>
      <w:r>
        <w:rPr>
          <w:b/>
        </w:rPr>
        <w:br/>
        <w:t>Correct Option : D. Rajasthan</w:t>
      </w:r>
    </w:p>
    <w:p>
      <w:r>
        <w:t xml:space="preserve">The Coast line of India is- </w:t>
        <w:br/>
        <w:br/>
        <w:t>A.</w:t>
        <w:tab/>
        <w:t xml:space="preserve">5500km </w:t>
        <w:br/>
        <w:br/>
        <w:t>B.</w:t>
        <w:tab/>
        <w:t xml:space="preserve">6500km </w:t>
        <w:br/>
        <w:br/>
        <w:t>C.</w:t>
        <w:tab/>
        <w:t xml:space="preserve">7500km </w:t>
        <w:br/>
        <w:br/>
        <w:t>D.</w:t>
        <w:tab/>
        <w:t>8400km</w:t>
      </w:r>
      <w:r>
        <w:rPr>
          <w:b/>
        </w:rPr>
        <w:br/>
        <w:t>Correct Option : D. 8400km</w:t>
      </w:r>
    </w:p>
    <w:p>
      <w:r>
        <w:t xml:space="preserve">Where is Lakshadweep Island located? </w:t>
        <w:br/>
        <w:br/>
        <w:t>A.</w:t>
        <w:tab/>
        <w:t xml:space="preserve">Indian Ocean </w:t>
        <w:br/>
        <w:br/>
        <w:t>B.</w:t>
        <w:tab/>
        <w:t xml:space="preserve">Bay of Bengal </w:t>
        <w:br/>
        <w:br/>
        <w:t>C.</w:t>
        <w:tab/>
        <w:t xml:space="preserve">Arabian Sea </w:t>
        <w:br/>
        <w:br/>
        <w:t>D.</w:t>
        <w:tab/>
        <w:t>None of these</w:t>
      </w:r>
      <w:r>
        <w:rPr>
          <w:b/>
        </w:rPr>
        <w:br/>
        <w:t>Correct Option : A. Indian Ocean</w:t>
      </w:r>
    </w:p>
    <w:p>
      <w:r>
        <w:t xml:space="preserve">How many islands are there in Lakshadweep? </w:t>
        <w:br/>
        <w:br/>
        <w:t>A.</w:t>
        <w:tab/>
        <w:t xml:space="preserve">17 </w:t>
        <w:br/>
        <w:br/>
        <w:t>B.</w:t>
        <w:tab/>
        <w:t xml:space="preserve">27 </w:t>
        <w:br/>
        <w:br/>
        <w:t>C.</w:t>
        <w:tab/>
        <w:t xml:space="preserve">36 </w:t>
        <w:br/>
        <w:br/>
        <w:t>D.</w:t>
        <w:tab/>
        <w:t>47</w:t>
      </w:r>
      <w:r>
        <w:rPr>
          <w:b/>
        </w:rPr>
        <w:br/>
        <w:t>Correct Option : C. 36</w:t>
      </w:r>
    </w:p>
    <w:p>
      <w:r>
        <w:t xml:space="preserve">Which of the following Indian state does not have any coastal border? </w:t>
        <w:br/>
        <w:br/>
        <w:t>A.</w:t>
        <w:tab/>
        <w:t xml:space="preserve">Gujarat </w:t>
        <w:br/>
        <w:br/>
        <w:t>B.</w:t>
        <w:tab/>
        <w:t xml:space="preserve">Goa </w:t>
        <w:br/>
        <w:br/>
        <w:t>C.</w:t>
        <w:tab/>
        <w:t xml:space="preserve">Rajasthan </w:t>
        <w:br/>
        <w:br/>
        <w:t>D.</w:t>
        <w:tab/>
        <w:t>Maharashtra</w:t>
      </w:r>
      <w:r>
        <w:rPr>
          <w:b/>
        </w:rPr>
        <w:br/>
        <w:t>Correct Option : C. Rajasthan</w:t>
      </w:r>
    </w:p>
    <w:p>
      <w:r>
        <w:t xml:space="preserve">Diu is an Island- </w:t>
        <w:br/>
        <w:br/>
        <w:t>A.</w:t>
        <w:tab/>
        <w:t xml:space="preserve">Besides Daman </w:t>
        <w:br/>
        <w:br/>
        <w:t>B.</w:t>
        <w:tab/>
        <w:t xml:space="preserve">Besides Goa </w:t>
        <w:br/>
        <w:br/>
        <w:t>C.</w:t>
        <w:tab/>
        <w:t xml:space="preserve">Besides Gujarat </w:t>
        <w:br/>
        <w:br/>
        <w:t>D.</w:t>
        <w:tab/>
        <w:t>Besides Maharashtra</w:t>
      </w:r>
      <w:r>
        <w:rPr>
          <w:b/>
        </w:rPr>
        <w:br/>
        <w:t>Correct Option : C. Besides Gujarat</w:t>
      </w:r>
    </w:p>
    <w:p>
      <w:r>
        <w:t xml:space="preserve">Which Himalayan peak is also called as Sagarmatha- </w:t>
        <w:br/>
        <w:br/>
        <w:t>A.</w:t>
        <w:tab/>
        <w:t xml:space="preserve">Nanga Parvat </w:t>
        <w:br/>
        <w:br/>
        <w:t>B.</w:t>
        <w:tab/>
        <w:t xml:space="preserve">Dhaulagiri </w:t>
        <w:br/>
        <w:br/>
        <w:t>C.</w:t>
        <w:tab/>
        <w:t xml:space="preserve">Mt. Everest </w:t>
        <w:br/>
        <w:br/>
        <w:t>D.</w:t>
        <w:tab/>
        <w:t>Kanchenjunga</w:t>
      </w:r>
      <w:r>
        <w:rPr>
          <w:b/>
        </w:rPr>
        <w:br/>
        <w:t>Correct Option : C. Mt. Everest</w:t>
      </w:r>
    </w:p>
    <w:p>
      <w:r>
        <w:t xml:space="preserve">Which is the eastern most peak of Himalaya? </w:t>
        <w:br/>
        <w:br/>
        <w:t>A.</w:t>
        <w:tab/>
        <w:t xml:space="preserve">Namcha Barwa </w:t>
        <w:br/>
        <w:br/>
        <w:t>B.</w:t>
        <w:tab/>
        <w:t xml:space="preserve">Annapurna </w:t>
        <w:br/>
        <w:br/>
        <w:t>C.</w:t>
        <w:tab/>
        <w:t xml:space="preserve">Kanchenjunga </w:t>
        <w:br/>
        <w:br/>
        <w:t>D.</w:t>
        <w:tab/>
        <w:t>Mt. Everest</w:t>
      </w:r>
      <w:r>
        <w:rPr>
          <w:b/>
        </w:rPr>
        <w:br/>
        <w:t>Correct Option : A. Namcha Barwa</w:t>
      </w:r>
    </w:p>
    <w:p>
      <w:r>
        <w:t xml:space="preserve">Godwin Austin is a â </w:t>
        <w:br/>
        <w:br/>
        <w:t>A.</w:t>
        <w:tab/>
        <w:t xml:space="preserve">Pass </w:t>
        <w:br/>
        <w:br/>
        <w:t>B.</w:t>
        <w:tab/>
        <w:t xml:space="preserve">Peak </w:t>
        <w:br/>
        <w:br/>
        <w:t>C.</w:t>
        <w:tab/>
        <w:t xml:space="preserve">Telescope inventor </w:t>
        <w:br/>
        <w:br/>
        <w:t>D.</w:t>
        <w:tab/>
        <w:t>Geologist</w:t>
      </w:r>
      <w:r>
        <w:rPr>
          <w:b/>
        </w:rPr>
        <w:br/>
        <w:t>Correct Option : B. Peak</w:t>
      </w:r>
    </w:p>
    <w:p>
      <w:r>
        <w:t xml:space="preserve">What is another name of Greater Himalayas? </w:t>
        <w:br/>
        <w:br/>
        <w:t>A.</w:t>
        <w:tab/>
        <w:t xml:space="preserve">Himadri </w:t>
        <w:br/>
        <w:br/>
        <w:t>B.</w:t>
        <w:tab/>
        <w:t xml:space="preserve">Sahyadri </w:t>
        <w:br/>
        <w:br/>
        <w:t>C.</w:t>
        <w:tab/>
        <w:t xml:space="preserve">Assam Himalaya </w:t>
        <w:br/>
        <w:br/>
        <w:t>D.</w:t>
        <w:tab/>
        <w:t>Shivalik</w:t>
      </w:r>
      <w:r>
        <w:rPr>
          <w:b/>
        </w:rPr>
        <w:br/>
        <w:t>Correct Option : A.\tHimadri</w:t>
      </w:r>
    </w:p>
    <w:p>
      <w:r>
        <w:t xml:space="preserve">Nag Tibba and Mahabharat Mountain Ranges are included in- </w:t>
        <w:br/>
        <w:br/>
        <w:t>A.</w:t>
        <w:tab/>
        <w:t xml:space="preserve">Cross Himalayan </w:t>
        <w:br/>
        <w:br/>
        <w:t>B.</w:t>
        <w:tab/>
        <w:t xml:space="preserve">Greater Himalayan </w:t>
        <w:br/>
        <w:br/>
        <w:t>C.</w:t>
        <w:tab/>
        <w:t xml:space="preserve">Lesser Himalayan </w:t>
        <w:br/>
        <w:br/>
        <w:t>D.</w:t>
        <w:tab/>
        <w:t>Down Ward Himalayan</w:t>
      </w:r>
      <w:r>
        <w:rPr>
          <w:b/>
        </w:rPr>
        <w:br/>
        <w:t>Correct Option : C.\tLesser Himalayan</w:t>
      </w:r>
    </w:p>
    <w:p>
      <w:r>
        <w:t xml:space="preserve">The gap of a Mountain which provides natural path is known as? </w:t>
        <w:br/>
        <w:br/>
        <w:t>A.</w:t>
        <w:tab/>
        <w:t xml:space="preserve">Valley </w:t>
        <w:br/>
        <w:br/>
        <w:t>B.</w:t>
        <w:tab/>
        <w:t xml:space="preserve">Highway </w:t>
        <w:br/>
        <w:br/>
        <w:t>C.</w:t>
        <w:tab/>
        <w:t xml:space="preserve">Pass </w:t>
        <w:br/>
        <w:br/>
        <w:t>D.</w:t>
        <w:tab/>
        <w:t>Highland</w:t>
      </w:r>
      <w:r>
        <w:rPr>
          <w:b/>
        </w:rPr>
        <w:br/>
        <w:t>Correct Option : C.\tPass</w:t>
      </w:r>
    </w:p>
    <w:p>
      <w:r>
        <w:t xml:space="preserve">Himalayan mountain range is an Example ofâ </w:t>
        <w:br/>
        <w:br/>
        <w:t>A.</w:t>
        <w:tab/>
        <w:t xml:space="preserve">Volcanic Mountains </w:t>
        <w:br/>
        <w:br/>
        <w:t>B.</w:t>
        <w:tab/>
        <w:t xml:space="preserve">Residual Mountains </w:t>
        <w:br/>
        <w:br/>
        <w:t>C.</w:t>
        <w:tab/>
        <w:t xml:space="preserve">Block Mountains </w:t>
        <w:br/>
        <w:br/>
        <w:t>D.</w:t>
        <w:tab/>
        <w:t>Fold Mountains</w:t>
      </w:r>
      <w:r>
        <w:rPr>
          <w:b/>
        </w:rPr>
        <w:br/>
        <w:t>Correct Option : D.\tFold Mountains</w:t>
      </w:r>
    </w:p>
    <w:p>
      <w:r>
        <w:t xml:space="preserve">Indian desert is known as- </w:t>
        <w:br/>
        <w:br/>
        <w:t>A.</w:t>
        <w:tab/>
        <w:t xml:space="preserve">Gobi </w:t>
        <w:br/>
        <w:br/>
        <w:t>B.</w:t>
        <w:tab/>
        <w:t>Sahara</w:t>
        <w:br/>
        <w:br/>
        <w:t>C.</w:t>
        <w:tab/>
        <w:t xml:space="preserve">Thar </w:t>
        <w:br/>
        <w:br/>
        <w:t>D.</w:t>
        <w:tab/>
        <w:t>Atacama</w:t>
      </w:r>
      <w:r>
        <w:rPr>
          <w:b/>
        </w:rPr>
        <w:br/>
        <w:t>Correct Option : C.\tThar</w:t>
      </w:r>
    </w:p>
    <w:p>
      <w:r>
        <w:t xml:space="preserve">The outermost range of Himalayas is called. _______ </w:t>
        <w:br/>
        <w:br/>
        <w:t>A.</w:t>
        <w:tab/>
        <w:t xml:space="preserve">Kali </w:t>
        <w:br/>
        <w:br/>
        <w:t>B.</w:t>
        <w:tab/>
        <w:t xml:space="preserve">Shiwaliks </w:t>
        <w:br/>
        <w:br/>
        <w:t>C.</w:t>
        <w:tab/>
        <w:t xml:space="preserve">Dehradun </w:t>
        <w:br/>
        <w:br/>
        <w:t>D.</w:t>
        <w:tab/>
        <w:t>Kumaon</w:t>
      </w:r>
      <w:r>
        <w:rPr>
          <w:b/>
        </w:rPr>
        <w:br/>
        <w:t>Correct Option : B.\tShiwaliks</w:t>
      </w:r>
    </w:p>
    <w:p>
      <w:r>
        <w:t xml:space="preserve">Nandadevi peak is located in_______State </w:t>
        <w:br/>
        <w:br/>
        <w:t>A.</w:t>
        <w:tab/>
        <w:t xml:space="preserve">Himachal Pradesh </w:t>
        <w:br/>
        <w:br/>
        <w:t>B.</w:t>
        <w:tab/>
        <w:t xml:space="preserve">Uttarakhand </w:t>
        <w:br/>
        <w:br/>
        <w:t>C.</w:t>
        <w:tab/>
        <w:t xml:space="preserve">Uttar Pradesh </w:t>
        <w:br/>
        <w:br/>
        <w:t>D.</w:t>
        <w:tab/>
        <w:t>Sikkim</w:t>
      </w:r>
      <w:r>
        <w:rPr>
          <w:b/>
        </w:rPr>
        <w:br/>
        <w:t>Correct Option : B.\tUttarakhand</w:t>
      </w:r>
    </w:p>
    <w:p>
      <w:r>
        <w:t xml:space="preserve">Which State has the longest coastline? </w:t>
        <w:br/>
        <w:br/>
        <w:t>A.</w:t>
        <w:tab/>
        <w:t xml:space="preserve">Andhra Pradesh </w:t>
        <w:br/>
        <w:br/>
        <w:t>B.</w:t>
        <w:tab/>
        <w:t xml:space="preserve">Maharashtra </w:t>
        <w:br/>
        <w:br/>
        <w:t>C.</w:t>
        <w:tab/>
        <w:t xml:space="preserve">Gujarat </w:t>
        <w:br/>
        <w:br/>
        <w:t>D.</w:t>
        <w:tab/>
        <w:t>Karnataka</w:t>
      </w:r>
      <w:r>
        <w:rPr>
          <w:b/>
        </w:rPr>
        <w:br/>
        <w:t>Correct Option : C.\tGujarat</w:t>
      </w:r>
    </w:p>
    <w:p>
      <w:r>
        <w:t xml:space="preserve">Which of the following is the highest peak in undisputed Indian territory </w:t>
        <w:br/>
        <w:br/>
        <w:t>A.</w:t>
        <w:tab/>
        <w:t xml:space="preserve">Mount Everest </w:t>
        <w:br/>
        <w:br/>
        <w:t>B.</w:t>
        <w:tab/>
        <w:t xml:space="preserve">Kanchenjunga </w:t>
        <w:br/>
        <w:br/>
        <w:t>C.</w:t>
        <w:tab/>
        <w:t xml:space="preserve">Nanda Devi </w:t>
        <w:br/>
        <w:br/>
        <w:t>D.</w:t>
        <w:tab/>
        <w:t>Nanga parbat</w:t>
      </w:r>
      <w:r>
        <w:rPr>
          <w:b/>
        </w:rPr>
        <w:br/>
        <w:t>Correct Option : C.\tNanda Devi</w:t>
      </w:r>
    </w:p>
    <w:p>
      <w:r>
        <w:t xml:space="preserve">Saddle peaks the highest peak of Andaman and Nicobar Islands is located in </w:t>
        <w:br/>
        <w:br/>
        <w:t>A.</w:t>
        <w:tab/>
        <w:t xml:space="preserve">Great Nicobar </w:t>
        <w:br/>
        <w:br/>
        <w:t>B.</w:t>
        <w:tab/>
        <w:t xml:space="preserve">Middle Andaman </w:t>
        <w:br/>
        <w:br/>
        <w:t>C.</w:t>
        <w:tab/>
        <w:t xml:space="preserve">Little Andaman </w:t>
        <w:br/>
        <w:br/>
        <w:t>D.</w:t>
        <w:tab/>
        <w:t>North Andaman</w:t>
      </w:r>
      <w:r>
        <w:rPr>
          <w:b/>
        </w:rPr>
        <w:br/>
        <w:t>Correct Option : A.\tGreat Nicobar</w:t>
      </w:r>
    </w:p>
    <w:p>
      <w:r>
        <w:t xml:space="preserve">The place Sabarimala is situated in which of the following States? </w:t>
        <w:br/>
        <w:br/>
        <w:t>A.</w:t>
        <w:tab/>
        <w:t xml:space="preserve">Andhra Pradesh </w:t>
        <w:br/>
        <w:br/>
        <w:t>B.</w:t>
        <w:tab/>
        <w:t xml:space="preserve">Tamil Nadu </w:t>
        <w:br/>
        <w:br/>
        <w:t>C.</w:t>
        <w:tab/>
        <w:t xml:space="preserve">Kerala </w:t>
        <w:br/>
        <w:br/>
        <w:t>D.</w:t>
        <w:tab/>
        <w:t>Karnataka</w:t>
      </w:r>
      <w:r>
        <w:rPr>
          <w:b/>
        </w:rPr>
        <w:br/>
        <w:t>Correct Option : C. Kerala</w:t>
      </w:r>
    </w:p>
    <w:p>
      <w:r>
        <w:t xml:space="preserve">The part of the Himalayas lying between Satluj and Kali rivers is known as ____________. </w:t>
        <w:br/>
        <w:br/>
        <w:t>A.</w:t>
        <w:tab/>
        <w:t xml:space="preserve">Punjab Himalaya </w:t>
        <w:br/>
        <w:br/>
        <w:t>B.</w:t>
        <w:tab/>
        <w:t xml:space="preserve">Nepal Himalayas </w:t>
        <w:br/>
        <w:br/>
        <w:t>C.</w:t>
        <w:tab/>
        <w:t xml:space="preserve">Kumaon Himalayas </w:t>
        <w:br/>
        <w:br/>
        <w:t>D.</w:t>
        <w:tab/>
        <w:t>Assam Himalayas</w:t>
      </w:r>
      <w:r>
        <w:rPr>
          <w:b/>
        </w:rPr>
        <w:br/>
        <w:t>Correct Option : C. Kumaon Himalayas</w:t>
      </w:r>
    </w:p>
    <w:p>
      <w:r>
        <w:t xml:space="preserve">The expansion of India is between </w:t>
        <w:br/>
        <w:br/>
        <w:t>A.</w:t>
        <w:tab/>
        <w:t xml:space="preserve">37Âº 17``` 53`````` North and 8Âº 6``` 28`````` South </w:t>
        <w:br/>
        <w:br/>
        <w:t>B.</w:t>
        <w:tab/>
        <w:t xml:space="preserve">37Âº 17``` 53`````` North and 8Âº 4``` 28`````` South </w:t>
        <w:br/>
        <w:br/>
        <w:t>C.</w:t>
        <w:tab/>
        <w:t xml:space="preserve">37Âº 17``` 53`````` North and 8Âº 28`````` North </w:t>
        <w:br/>
        <w:br/>
        <w:t>D.</w:t>
        <w:tab/>
        <w:t>37Âº 6``` North and 8Âº 4``` North</w:t>
      </w:r>
      <w:r>
        <w:rPr>
          <w:b/>
        </w:rPr>
        <w:br/>
        <w:t>Correct Option : A. 37° 17` 53`````` North and 8° 4` 28`````` South</w:t>
      </w:r>
    </w:p>
    <w:p>
      <w:r>
        <w:t xml:space="preserve">The state of India through which Tropic of Cancer passes is </w:t>
        <w:br/>
        <w:br/>
        <w:t>A.</w:t>
        <w:tab/>
        <w:t xml:space="preserve">Jammu and Kashmir </w:t>
        <w:br/>
        <w:br/>
        <w:t>B.</w:t>
        <w:tab/>
        <w:t xml:space="preserve">Himachal Pradesh </w:t>
        <w:br/>
        <w:br/>
        <w:t>C.</w:t>
        <w:tab/>
        <w:t xml:space="preserve">Bihar </w:t>
        <w:br/>
        <w:br/>
        <w:t>D.</w:t>
        <w:tab/>
        <w:t>Jharkhand</w:t>
      </w:r>
      <w:r>
        <w:rPr>
          <w:b/>
        </w:rPr>
        <w:br/>
        <w:t>Correct Option : B. Himachal Pradesh</w:t>
      </w:r>
    </w:p>
    <w:p>
      <w:r>
        <w:t xml:space="preserve">Through how many Indian states does the Tropic of Cancer pass? </w:t>
        <w:br/>
        <w:br/>
        <w:t>A.</w:t>
        <w:tab/>
        <w:t xml:space="preserve">6 </w:t>
        <w:br/>
        <w:br/>
        <w:t>B.</w:t>
        <w:tab/>
        <w:t xml:space="preserve">8 </w:t>
        <w:br/>
        <w:br/>
        <w:t>C.</w:t>
        <w:tab/>
        <w:t xml:space="preserve">7 </w:t>
        <w:br/>
        <w:br/>
        <w:t>D.</w:t>
        <w:tab/>
        <w:t>9</w:t>
      </w:r>
      <w:r>
        <w:rPr>
          <w:b/>
        </w:rPr>
        <w:br/>
        <w:t>Correct Option : C. 7</w:t>
      </w:r>
    </w:p>
    <w:p>
      <w:r>
        <w:t xml:space="preserve">Which important latitude divides India into almost two equal parts? </w:t>
        <w:br/>
        <w:br/>
        <w:t>A.</w:t>
        <w:tab/>
        <w:t xml:space="preserve">20Âº30``` South </w:t>
        <w:br/>
        <w:br/>
        <w:t>B.</w:t>
        <w:tab/>
        <w:t xml:space="preserve">33Âº 30``` North </w:t>
        <w:br/>
        <w:br/>
        <w:t>C.</w:t>
        <w:tab/>
        <w:t xml:space="preserve">0Âº </w:t>
        <w:br/>
        <w:br/>
        <w:t>D.</w:t>
        <w:tab/>
        <w:t>23Âº 30``` North</w:t>
      </w:r>
      <w:r>
        <w:rPr>
          <w:b/>
        </w:rPr>
        <w:br/>
        <w:t>Correct Option : B. 33° 30` North</w:t>
      </w:r>
    </w:p>
    <w:p>
      <w:r>
        <w:t xml:space="preserve">The Southernmost point of India is </w:t>
        <w:br/>
        <w:br/>
        <w:t>A.</w:t>
        <w:tab/>
        <w:t xml:space="preserve">Kanyakumari </w:t>
        <w:br/>
        <w:br/>
        <w:t>B.</w:t>
        <w:tab/>
        <w:t xml:space="preserve">Rameshwaram </w:t>
        <w:br/>
        <w:br/>
        <w:t>C.</w:t>
        <w:tab/>
        <w:t xml:space="preserve">Indira Point </w:t>
        <w:br/>
        <w:br/>
        <w:t>D.</w:t>
        <w:tab/>
        <w:t>Point Calimere</w:t>
      </w:r>
      <w:r>
        <w:rPr>
          <w:b/>
        </w:rPr>
        <w:br/>
        <w:t>Correct Option : A. Kanyakumari</w:t>
      </w:r>
    </w:p>
    <w:p>
      <w:r>
        <w:t xml:space="preserve">Which one of the following pair of states of India indicates the Easternmost and Westernmost state? </w:t>
        <w:br/>
        <w:br/>
        <w:t>A.</w:t>
        <w:tab/>
        <w:t xml:space="preserve">Assam and Rajasthan </w:t>
        <w:br/>
        <w:br/>
        <w:t>B.</w:t>
        <w:tab/>
        <w:t xml:space="preserve">Arunachal Pradesh and Rajasthan </w:t>
        <w:br/>
        <w:br/>
        <w:t>C.</w:t>
        <w:tab/>
        <w:t xml:space="preserve">Assam and Gujarat </w:t>
        <w:br/>
        <w:br/>
        <w:t>D.</w:t>
        <w:tab/>
        <w:t>Arunachal Pradesh and Gujarat</w:t>
      </w:r>
      <w:r>
        <w:rPr>
          <w:b/>
        </w:rPr>
        <w:br/>
        <w:t>Correct Option : B. Arunachal Pradesh and Rajasthan</w:t>
      </w:r>
    </w:p>
    <w:p>
      <w:r>
        <w:t xml:space="preserve">The Westernmost point of India is </w:t>
        <w:br/>
        <w:br/>
        <w:t>A.</w:t>
        <w:tab/>
        <w:t xml:space="preserve">68Âº 7``` W, Gujarat </w:t>
        <w:br/>
        <w:br/>
        <w:t>B.</w:t>
        <w:tab/>
        <w:t xml:space="preserve">68Âº 7``` W, Rajasthan </w:t>
        <w:br/>
        <w:br/>
        <w:t>C.</w:t>
        <w:tab/>
        <w:t xml:space="preserve">68Âº 7``` E, Gujarat </w:t>
        <w:br/>
        <w:br/>
        <w:t>D.</w:t>
        <w:tab/>
        <w:t>68Âº 7``` E, Rajasthan</w:t>
      </w:r>
      <w:r>
        <w:rPr>
          <w:b/>
        </w:rPr>
        <w:br/>
        <w:t>Correct Option : A. 68° 7``` W, Gujarat</w:t>
      </w:r>
    </w:p>
    <w:p>
      <w:r>
        <w:t xml:space="preserve">Indian states bordering Bangladesh are </w:t>
        <w:br/>
        <w:br/>
        <w:t>A.</w:t>
        <w:tab/>
        <w:t xml:space="preserve">West Bengal, Nagaland, Assam, Meghalaya </w:t>
        <w:br/>
        <w:br/>
        <w:t>B.</w:t>
        <w:tab/>
        <w:t xml:space="preserve">Nagaland, Assam, Sikkim, West Bengal </w:t>
        <w:br/>
        <w:br/>
        <w:t>C.</w:t>
        <w:tab/>
        <w:t xml:space="preserve">Meghalaya, Assam, West Bengal, Tripura </w:t>
        <w:br/>
        <w:br/>
        <w:t>D.</w:t>
        <w:tab/>
        <w:t>Nagaland, Assam, West Bengal, Tripura</w:t>
      </w:r>
      <w:r>
        <w:rPr>
          <w:b/>
        </w:rPr>
        <w:br/>
        <w:t>Correct Option : C. Meghalaya, Assam, West Bengal, Tripura</w:t>
      </w:r>
    </w:p>
    <w:p>
      <w:r>
        <w:t xml:space="preserve">Which one of the following Indian states does not share border with Bhutan? </w:t>
        <w:br/>
        <w:br/>
        <w:t>A.</w:t>
        <w:tab/>
        <w:t xml:space="preserve">Sikkim </w:t>
        <w:br/>
        <w:br/>
        <w:t>B.</w:t>
        <w:tab/>
        <w:t xml:space="preserve">Meghalaya </w:t>
        <w:br/>
        <w:br/>
        <w:t>C.</w:t>
        <w:tab/>
        <w:t xml:space="preserve">Arunachal Pradesh </w:t>
        <w:br/>
        <w:br/>
        <w:t>D.</w:t>
        <w:tab/>
        <w:t>West Bengal</w:t>
      </w:r>
      <w:r>
        <w:rPr>
          <w:b/>
        </w:rPr>
        <w:br/>
        <w:t>Correct Option : B.Meghalaya</w:t>
      </w:r>
    </w:p>
    <w:p>
      <w:r>
        <w:t xml:space="preserve">Which one of the following States of India has international boundary on its three sides? </w:t>
        <w:br/>
        <w:br/>
        <w:t>A.</w:t>
        <w:tab/>
        <w:t xml:space="preserve">Assam </w:t>
        <w:br/>
        <w:br/>
        <w:t>B.</w:t>
        <w:tab/>
        <w:t xml:space="preserve">Nagaland </w:t>
        <w:br/>
        <w:br/>
        <w:t>C.</w:t>
        <w:tab/>
        <w:t xml:space="preserve">Tripura </w:t>
        <w:br/>
        <w:br/>
        <w:t>D.</w:t>
        <w:tab/>
        <w:t>West Bengal</w:t>
      </w:r>
      <w:r>
        <w:rPr>
          <w:b/>
        </w:rPr>
        <w:br/>
        <w:t>Correct Option : C.Tripura</w:t>
      </w:r>
    </w:p>
    <w:p>
      <w:r>
        <w:t xml:space="preserve">The group of Indian states neighbouring Nepal is </w:t>
        <w:br/>
        <w:br/>
        <w:t>A.</w:t>
        <w:tab/>
        <w:t xml:space="preserve">Sikkim - Bhutan </w:t>
        <w:br/>
        <w:br/>
        <w:t>B.</w:t>
        <w:tab/>
        <w:t xml:space="preserve">Sikkim - Bihar </w:t>
        <w:br/>
        <w:br/>
        <w:t>C.</w:t>
        <w:tab/>
        <w:t xml:space="preserve">Assam - Bihar </w:t>
        <w:br/>
        <w:br/>
        <w:t>D.</w:t>
        <w:tab/>
        <w:t>Uttar Pradesh â Haryana</w:t>
      </w:r>
      <w:r>
        <w:rPr>
          <w:b/>
        </w:rPr>
        <w:br/>
        <w:t>Correct Option : B.Sikkim - Bihar</w:t>
      </w:r>
    </w:p>
    <w:p>
      <w:r>
        <w:t xml:space="preserve">What is Radcliffe line? </w:t>
        <w:br/>
        <w:br/>
        <w:t>A.</w:t>
        <w:tab/>
        <w:t xml:space="preserve">America - Canada boundary line </w:t>
        <w:br/>
        <w:br/>
        <w:t>B.</w:t>
        <w:tab/>
        <w:t xml:space="preserve">Indo - Pakistan boundary line </w:t>
        <w:br/>
        <w:br/>
        <w:t>C.</w:t>
        <w:tab/>
        <w:t>Indo - China boundary line</w:t>
        <w:br/>
        <w:br/>
        <w:t>D.</w:t>
        <w:tab/>
        <w:t>Russia - Finland boundary line</w:t>
      </w:r>
      <w:r>
        <w:rPr>
          <w:b/>
        </w:rPr>
        <w:br/>
        <w:t>Correct Option : B.Indo - Pakistan boundary line</w:t>
      </w:r>
    </w:p>
    <w:p>
      <w:r>
        <w:t xml:space="preserve">Pir Panjal Range is located/found in </w:t>
        <w:br/>
        <w:br/>
        <w:t>A.</w:t>
        <w:tab/>
        <w:t xml:space="preserve">Arunachal Pradesh </w:t>
        <w:br/>
        <w:br/>
        <w:t>B.</w:t>
        <w:tab/>
        <w:t xml:space="preserve">Jammu and Kashmir </w:t>
        <w:br/>
        <w:br/>
        <w:t>C.</w:t>
        <w:tab/>
        <w:t xml:space="preserve">Punjab </w:t>
        <w:br/>
        <w:br/>
        <w:t>D.</w:t>
        <w:tab/>
        <w:t>Uttarakhand</w:t>
      </w:r>
      <w:r>
        <w:rPr>
          <w:b/>
        </w:rPr>
        <w:br/>
        <w:t>Correct Option : B.Jammu and Kashmir</w:t>
      </w:r>
    </w:p>
    <w:p>
      <w:r>
        <w:t xml:space="preserve">Where is ```Mount Everest``` located? </w:t>
        <w:br/>
        <w:br/>
        <w:t>A.</w:t>
        <w:tab/>
        <w:t xml:space="preserve">Pakistan </w:t>
        <w:br/>
        <w:br/>
        <w:t>B.</w:t>
        <w:tab/>
        <w:t xml:space="preserve">India </w:t>
        <w:br/>
        <w:br/>
        <w:t>C.</w:t>
        <w:tab/>
        <w:t xml:space="preserve">Tibet </w:t>
        <w:br/>
        <w:br/>
        <w:t>D.</w:t>
        <w:tab/>
        <w:t>Nepal</w:t>
      </w:r>
      <w:r>
        <w:rPr>
          <w:b/>
        </w:rPr>
        <w:br/>
        <w:t>Correct Option : D.Nepal</w:t>
      </w:r>
    </w:p>
    <w:p>
      <w:r>
        <w:t xml:space="preserve">Which of the following is the highest mountain on Earth? </w:t>
        <w:br/>
        <w:br/>
        <w:t>A.</w:t>
        <w:tab/>
        <w:t xml:space="preserve">Mount Everest </w:t>
        <w:br/>
        <w:br/>
        <w:t>B.</w:t>
        <w:tab/>
        <w:t xml:space="preserve">Kanchenjunga </w:t>
        <w:br/>
        <w:br/>
        <w:t>C.</w:t>
        <w:tab/>
        <w:t xml:space="preserve">Lhotse </w:t>
        <w:br/>
        <w:br/>
        <w:t>D.</w:t>
        <w:tab/>
        <w:t>Makalu</w:t>
      </w:r>
      <w:r>
        <w:rPr>
          <w:b/>
        </w:rPr>
        <w:br/>
        <w:t>Correct Option : A.Mount Everest</w:t>
      </w:r>
    </w:p>
    <w:p>
      <w:r>
        <w:t xml:space="preserve">In India, how many States share the coastline? </w:t>
        <w:br/>
        <w:br/>
        <w:t>A.</w:t>
        <w:tab/>
        <w:t xml:space="preserve">7 </w:t>
        <w:br/>
        <w:br/>
        <w:t>B.</w:t>
        <w:tab/>
        <w:t xml:space="preserve">8 </w:t>
        <w:br/>
        <w:br/>
        <w:t>C.</w:t>
        <w:tab/>
        <w:t xml:space="preserve">9 </w:t>
        <w:br/>
        <w:br/>
        <w:t>D.</w:t>
        <w:tab/>
        <w:t>10</w:t>
      </w:r>
      <w:r>
        <w:rPr>
          <w:b/>
        </w:rPr>
        <w:br/>
        <w:t>Correct Option : B.8</w:t>
      </w:r>
    </w:p>
    <w:p>
      <w:r>
        <w:t xml:space="preserve">Andaman and Nicobar are </w:t>
        <w:br/>
        <w:br/>
        <w:t>A.</w:t>
        <w:tab/>
        <w:t xml:space="preserve">Two Islands in Bay of Bengal </w:t>
        <w:br/>
        <w:br/>
        <w:t>B.</w:t>
        <w:tab/>
        <w:t xml:space="preserve">Group of Islands in Bay of Bengal </w:t>
        <w:br/>
        <w:br/>
        <w:t>C.</w:t>
        <w:tab/>
        <w:t xml:space="preserve">Group of Islands in Arabian Sea </w:t>
        <w:br/>
        <w:br/>
        <w:t>D.</w:t>
        <w:tab/>
        <w:t>Two Islands in Indian ocean</w:t>
      </w:r>
      <w:r>
        <w:rPr>
          <w:b/>
        </w:rPr>
        <w:br/>
        <w:t>Correct Option : B.Group of Islands in Bay of Bengal</w:t>
      </w:r>
    </w:p>
    <w:p>
      <w:r>
        <w:t xml:space="preserve">Ten-degree channel separates </w:t>
        <w:br/>
        <w:br/>
        <w:t>A.</w:t>
        <w:tab/>
        <w:t xml:space="preserve">Andaman from Nicobar Islands </w:t>
        <w:br/>
        <w:br/>
        <w:t>B.</w:t>
        <w:tab/>
        <w:t xml:space="preserve">Andaman from Myanmar </w:t>
        <w:br/>
        <w:br/>
        <w:t>C.</w:t>
        <w:tab/>
        <w:t xml:space="preserve">India from Sri Lanka </w:t>
        <w:br/>
        <w:br/>
        <w:t>D.</w:t>
        <w:tab/>
        <w:t>Lakshadweep from Maldives</w:t>
      </w:r>
      <w:r>
        <w:rPr>
          <w:b/>
        </w:rPr>
        <w:br/>
        <w:t>Correct Option : C.India from Sri Lanka</w:t>
      </w:r>
    </w:p>
    <w:p>
      <w:r>
        <w:t xml:space="preserve">The Adam```s Bridge begins from </w:t>
        <w:br/>
        <w:br/>
        <w:t>A.</w:t>
        <w:tab/>
        <w:t xml:space="preserve">Dhanushkodi </w:t>
        <w:br/>
        <w:br/>
        <w:t>B.</w:t>
        <w:tab/>
        <w:t xml:space="preserve">Mandapam </w:t>
        <w:br/>
        <w:br/>
        <w:t>C.</w:t>
        <w:tab/>
        <w:t xml:space="preserve">Pamban </w:t>
        <w:br/>
        <w:br/>
        <w:t>D.</w:t>
        <w:tab/>
        <w:t>Rameshwaram</w:t>
      </w:r>
      <w:r>
        <w:rPr>
          <w:b/>
        </w:rPr>
        <w:br/>
        <w:t>Correct Option : C.\tPamban</w:t>
      </w:r>
    </w:p>
    <w:p>
      <w:r>
        <w:t xml:space="preserve">The three largest states of India in order of area are </w:t>
        <w:br/>
        <w:br/>
        <w:t>A.</w:t>
        <w:tab/>
        <w:t xml:space="preserve">Rajasthan, Madhya Pradesh, Maharashtra </w:t>
        <w:br/>
        <w:br/>
        <w:t>B.</w:t>
        <w:tab/>
        <w:t xml:space="preserve">Madhya Pradesh, Rajasthan, Maharashtra </w:t>
        <w:br/>
        <w:br/>
        <w:t>C.</w:t>
        <w:tab/>
        <w:t xml:space="preserve">Maharashtra, Rajasthan, Madhya Pradesh </w:t>
        <w:br/>
        <w:br/>
        <w:t>D.</w:t>
        <w:tab/>
        <w:t>Madhya Pradesh, Maharashtra, Rajasthan</w:t>
      </w:r>
      <w:r>
        <w:rPr>
          <w:b/>
        </w:rPr>
        <w:br/>
        <w:t>Correct Option : A.\tRajasthan, Madhya Pradesh, Maharashtra</w:t>
      </w:r>
    </w:p>
    <w:p>
      <w:r>
        <w:t xml:space="preserve">Leh is the capital of </w:t>
        <w:br/>
        <w:br/>
        <w:t>A.</w:t>
        <w:tab/>
        <w:t xml:space="preserve">Daman and Diu &amp; Dadra and Nagar Haveli </w:t>
        <w:br/>
        <w:br/>
        <w:t>B.</w:t>
        <w:tab/>
        <w:t xml:space="preserve">Ladakh </w:t>
        <w:br/>
        <w:br/>
        <w:t>C.</w:t>
        <w:tab/>
        <w:t xml:space="preserve">Lakshadweep </w:t>
        <w:br/>
        <w:br/>
        <w:t>D.</w:t>
        <w:tab/>
        <w:t>Arunachal Pradesh</w:t>
      </w:r>
      <w:r>
        <w:rPr>
          <w:b/>
        </w:rPr>
        <w:br/>
        <w:t>Correct Option : B.\tLadakh</w:t>
      </w:r>
    </w:p>
    <w:p>
      <w:r>
        <w:t xml:space="preserve">Which of the following is not a Union Territory? </w:t>
        <w:br/>
        <w:br/>
        <w:t>A.</w:t>
        <w:tab/>
        <w:t>Goa</w:t>
        <w:br/>
        <w:br/>
        <w:t>B.</w:t>
        <w:tab/>
        <w:t xml:space="preserve">Lakshadweep </w:t>
        <w:br/>
        <w:br/>
        <w:t>C.</w:t>
        <w:tab/>
        <w:t xml:space="preserve">Ladakh </w:t>
        <w:br/>
        <w:br/>
        <w:t>D.</w:t>
        <w:tab/>
        <w:t>Chandigarh</w:t>
      </w:r>
      <w:r>
        <w:rPr>
          <w:b/>
        </w:rPr>
        <w:br/>
        <w:t>Correct Option : A.\tGoa</w:t>
      </w:r>
    </w:p>
    <w:p>
      <w:r>
        <w:t xml:space="preserve">The territory of Puducherry lies divided in the States of </w:t>
        <w:br/>
        <w:br/>
        <w:t>A.</w:t>
        <w:tab/>
        <w:t xml:space="preserve">Tamil Nadu, Andhra Pradesh and Maharashtra </w:t>
        <w:br/>
        <w:br/>
        <w:t>B.</w:t>
        <w:tab/>
        <w:t xml:space="preserve">Tamil Nadu, Karnataka and Kerala </w:t>
        <w:br/>
        <w:br/>
        <w:t>C.</w:t>
        <w:tab/>
        <w:t xml:space="preserve">Tamil Nadu, Kerala and Andhra Pradesh </w:t>
        <w:br/>
        <w:br/>
        <w:t>D.</w:t>
        <w:tab/>
        <w:t>Tamil Nadu, Karnataka and Goa</w:t>
      </w:r>
      <w:r>
        <w:rPr>
          <w:b/>
        </w:rPr>
        <w:br/>
        <w:t>Correct Option : B.\tTamil Nadu, Karnataka and Kerala</w:t>
      </w:r>
    </w:p>
    <w:p>
      <w:r>
        <w:t>New Moore Island disappeared in the sea after many years of its creation. This island was claimed by which of the following two neighbours?</w:t>
        <w:br/>
        <w:br/>
        <w:t>A.</w:t>
        <w:tab/>
        <w:t>India &amp; Pakistan</w:t>
        <w:br/>
        <w:br/>
        <w:t>B.</w:t>
        <w:tab/>
        <w:t>India &amp; Sri Lanka</w:t>
        <w:br/>
        <w:br/>
        <w:t>C.</w:t>
        <w:tab/>
        <w:t>India &amp; Bangladesh</w:t>
        <w:br/>
        <w:br/>
        <w:t>D.</w:t>
        <w:tab/>
        <w:t>India &amp; Myanmar</w:t>
      </w:r>
      <w:r>
        <w:rPr>
          <w:b/>
        </w:rPr>
        <w:br/>
        <w:t>Correct Option : C.\tIndia &amp; Bangladesh</w:t>
      </w:r>
    </w:p>
    <w:p>
      <w:r>
        <w:t>Which of the following was the former name of Indira Point?</w:t>
        <w:br/>
        <w:br/>
        <w:t>A.</w:t>
        <w:tab/>
        <w:t>Pygmalion Point</w:t>
        <w:br/>
        <w:br/>
        <w:t>B.</w:t>
        <w:tab/>
        <w:t>Cape Camorin</w:t>
        <w:br/>
        <w:br/>
        <w:t>C.</w:t>
        <w:tab/>
        <w:t>Creek Point</w:t>
        <w:br/>
        <w:br/>
        <w:t>D.</w:t>
        <w:tab/>
        <w:t>Guhar Moti</w:t>
      </w:r>
      <w:r>
        <w:rPr>
          <w:b/>
        </w:rPr>
        <w:br/>
        <w:t>Correct Option : A.\tPygmalion Point</w:t>
      </w:r>
    </w:p>
    <w:p>
      <w:r>
        <w:t>The longest beach of India is situated at which of the following place?</w:t>
        <w:br/>
        <w:br/>
        <w:t>A.</w:t>
        <w:tab/>
        <w:t>Mumbai</w:t>
        <w:br/>
        <w:br/>
        <w:t>B.</w:t>
        <w:tab/>
        <w:t>Chennai</w:t>
        <w:br/>
        <w:br/>
        <w:t>C.</w:t>
        <w:tab/>
        <w:t>Goa</w:t>
        <w:br/>
        <w:br/>
        <w:t>D.</w:t>
        <w:tab/>
        <w:t>Tuticorin</w:t>
      </w:r>
      <w:r>
        <w:rPr>
          <w:b/>
        </w:rPr>
        <w:br/>
        <w:t>Correct Option : B.\tChennai</w:t>
      </w:r>
    </w:p>
    <w:p>
      <w:r>
        <w:t xml:space="preserve">Which one of the following caves is situated in Maharashtra? </w:t>
        <w:br/>
        <w:br/>
        <w:t>A.</w:t>
        <w:tab/>
        <w:t xml:space="preserve">Badami </w:t>
        <w:br/>
        <w:br/>
        <w:t>B.</w:t>
        <w:tab/>
        <w:t xml:space="preserve">Amaranth </w:t>
        <w:br/>
        <w:br/>
        <w:t>C.</w:t>
        <w:tab/>
        <w:t xml:space="preserve">Ellora </w:t>
        <w:br/>
        <w:br/>
        <w:t>D.</w:t>
        <w:tab/>
        <w:t>Borra</w:t>
      </w:r>
      <w:r>
        <w:rPr>
          <w:b/>
        </w:rPr>
        <w:br/>
        <w:t>Correct Option : C.\tEllora</w:t>
      </w:r>
    </w:p>
    <w:p>
      <w:r>
        <w:t xml:space="preserve">The hill station of Chail is located in ______ </w:t>
        <w:br/>
        <w:br/>
        <w:t>A.</w:t>
        <w:tab/>
        <w:t xml:space="preserve">Himachal Pradesh </w:t>
        <w:br/>
        <w:br/>
        <w:t>B.</w:t>
        <w:tab/>
        <w:t xml:space="preserve">Uttar Pradesh </w:t>
        <w:br/>
        <w:br/>
        <w:t>C.</w:t>
        <w:tab/>
        <w:t xml:space="preserve">Arunachal Pradesh </w:t>
        <w:br/>
        <w:br/>
        <w:t>D.</w:t>
        <w:tab/>
        <w:t>Madhya Pradesh</w:t>
      </w:r>
      <w:r>
        <w:rPr>
          <w:b/>
        </w:rPr>
        <w:br/>
        <w:t>Correct Option : A.\tHimachal Pradesh</w:t>
      </w:r>
    </w:p>
    <w:p>
      <w:r>
        <w:t xml:space="preserve">India is a federal republic with 28 states and ________ union territories. </w:t>
        <w:br/>
        <w:br/>
        <w:t>A.</w:t>
        <w:tab/>
        <w:t xml:space="preserve">Six </w:t>
        <w:br/>
        <w:br/>
        <w:t>B.</w:t>
        <w:tab/>
        <w:t xml:space="preserve">Four </w:t>
        <w:br/>
        <w:br/>
        <w:t>C.</w:t>
        <w:tab/>
        <w:t xml:space="preserve">Five </w:t>
        <w:br/>
        <w:br/>
        <w:t>D.</w:t>
        <w:tab/>
        <w:t>Eight</w:t>
      </w:r>
      <w:r>
        <w:rPr>
          <w:b/>
        </w:rPr>
        <w:br/>
        <w:t>Correct Option : C.\tFive</w:t>
      </w:r>
    </w:p>
    <w:p>
      <w:r>
        <w:t xml:space="preserve">Which of the following states separates Nepal from Bhutan? </w:t>
        <w:br/>
        <w:br/>
        <w:t>A.</w:t>
        <w:tab/>
        <w:t xml:space="preserve">Bihar </w:t>
        <w:br/>
        <w:br/>
        <w:t>B.</w:t>
        <w:tab/>
        <w:t xml:space="preserve">Sikkim </w:t>
        <w:br/>
        <w:br/>
        <w:t>C.</w:t>
        <w:tab/>
        <w:t xml:space="preserve">Odisha </w:t>
        <w:br/>
        <w:br/>
        <w:t>D.</w:t>
        <w:tab/>
        <w:t>Assam</w:t>
      </w:r>
      <w:r>
        <w:rPr>
          <w:b/>
        </w:rPr>
        <w:br/>
        <w:t>Correct Option : B.\tSikkim</w:t>
      </w:r>
    </w:p>
    <w:p>
      <w:r>
        <w:t xml:space="preserve">A chain of islands closely scattered in a body of water is called _________. </w:t>
        <w:br/>
        <w:br/>
        <w:t>A.</w:t>
        <w:tab/>
        <w:t xml:space="preserve">Canyon </w:t>
        <w:br/>
        <w:br/>
        <w:t>B.</w:t>
        <w:tab/>
        <w:t xml:space="preserve">Archipelago </w:t>
        <w:br/>
        <w:br/>
        <w:t>C.</w:t>
        <w:tab/>
        <w:t xml:space="preserve">Strait </w:t>
        <w:br/>
        <w:br/>
        <w:t>D.</w:t>
        <w:tab/>
        <w:t>Reef</w:t>
      </w:r>
      <w:r>
        <w:rPr>
          <w:b/>
        </w:rPr>
        <w:br/>
        <w:t>Correct Option : B.\tArchipelago</w:t>
      </w:r>
    </w:p>
    <w:p>
      <w:r>
        <w:t xml:space="preserve">With how many states does Uttar Pradesh share its borders? </w:t>
        <w:br/>
        <w:br/>
        <w:t>A.</w:t>
        <w:tab/>
        <w:t xml:space="preserve">7 </w:t>
        <w:br/>
        <w:br/>
        <w:t>B.</w:t>
        <w:tab/>
        <w:t xml:space="preserve">8 </w:t>
        <w:br/>
        <w:br/>
        <w:t>C.</w:t>
        <w:tab/>
        <w:t xml:space="preserve">9 </w:t>
        <w:br/>
        <w:br/>
        <w:t>D.</w:t>
        <w:tab/>
        <w:t>6</w:t>
      </w:r>
      <w:r>
        <w:rPr>
          <w:b/>
        </w:rPr>
        <w:br/>
        <w:t>Correct Option : D.\t6</w:t>
      </w:r>
    </w:p>
    <w:p>
      <w:r>
        <w:t xml:space="preserve">The valley of Flowers National Park is located in _________. </w:t>
        <w:br/>
        <w:br/>
        <w:t>A.</w:t>
        <w:tab/>
        <w:t xml:space="preserve">Uttarakhand </w:t>
        <w:br/>
        <w:br/>
        <w:t>B.</w:t>
        <w:tab/>
        <w:t xml:space="preserve">Jammu and Kashmir </w:t>
        <w:br/>
        <w:br/>
        <w:t>C.</w:t>
        <w:tab/>
        <w:t xml:space="preserve">Himachal Pradesh </w:t>
        <w:br/>
        <w:br/>
        <w:t>D.</w:t>
        <w:tab/>
        <w:t>Meghalaya</w:t>
      </w:r>
      <w:r>
        <w:rPr>
          <w:b/>
        </w:rPr>
        <w:br/>
        <w:t>Correct Option : A.\tUttarakhand</w:t>
      </w:r>
    </w:p>
    <w:p>
      <w:r>
        <w:t xml:space="preserve">Which of the following latitudes passes through India? </w:t>
        <w:br/>
        <w:br/>
        <w:t>A.</w:t>
        <w:tab/>
        <w:t xml:space="preserve">Equator </w:t>
        <w:br/>
        <w:br/>
        <w:t>B.</w:t>
        <w:tab/>
        <w:t xml:space="preserve">Arctic Circle </w:t>
        <w:br/>
        <w:br/>
        <w:t>C.</w:t>
        <w:tab/>
        <w:t xml:space="preserve">Tropic of Capricorn </w:t>
        <w:br/>
        <w:br/>
        <w:t>D.</w:t>
        <w:tab/>
        <w:t>Tropic of Cancer</w:t>
      </w:r>
      <w:r>
        <w:rPr>
          <w:b/>
        </w:rPr>
        <w:br/>
        <w:t>Correct Option : D.\tTropic of Cancer</w:t>
      </w:r>
    </w:p>
    <w:p>
      <w:r>
        <w:t xml:space="preserve">India is the seventh largest country in the world and it covers a total area of approximately: </w:t>
        <w:br/>
        <w:br/>
        <w:t>A.</w:t>
        <w:tab/>
        <w:t xml:space="preserve">2700000 sq. km </w:t>
        <w:br/>
        <w:br/>
        <w:t>B.</w:t>
        <w:tab/>
        <w:t xml:space="preserve">3000000 sq. km </w:t>
        <w:br/>
        <w:br/>
        <w:t>C.</w:t>
        <w:tab/>
        <w:t xml:space="preserve">3200000 sq. km </w:t>
        <w:br/>
        <w:br/>
        <w:t>D.</w:t>
        <w:tab/>
        <w:t>3600000 sq. km</w:t>
      </w:r>
      <w:r>
        <w:rPr>
          <w:b/>
        </w:rPr>
        <w:br/>
        <w:t>Correct Option : C.\t3200000 sq. km</w:t>
      </w:r>
    </w:p>
    <w:p>
      <w:r>
        <w:t xml:space="preserve">The largest southernmost single island in India is: </w:t>
        <w:br/>
        <w:br/>
        <w:t>A.</w:t>
        <w:tab/>
        <w:t xml:space="preserve">Rameswaram Island </w:t>
        <w:br/>
        <w:br/>
        <w:t>B.</w:t>
        <w:tab/>
        <w:t xml:space="preserve">Minicoy Island </w:t>
        <w:br/>
        <w:br/>
        <w:t>C.</w:t>
        <w:tab/>
        <w:t xml:space="preserve">Car Nicobar Island </w:t>
        <w:br/>
        <w:br/>
        <w:t>D.</w:t>
        <w:tab/>
        <w:t>Great Nicobar Island</w:t>
      </w:r>
      <w:r>
        <w:rPr>
          <w:b/>
        </w:rPr>
        <w:br/>
        <w:t>Correct Option : D.\tGreat Nicobar Island</w:t>
      </w:r>
    </w:p>
    <w:p>
      <w:r>
        <w:t xml:space="preserve">The Tropic of Cancer does not pass through: </w:t>
        <w:br/>
        <w:br/>
        <w:t>A.</w:t>
        <w:tab/>
        <w:t xml:space="preserve">Madhya Pradesh </w:t>
        <w:br/>
        <w:br/>
        <w:t>B.</w:t>
        <w:tab/>
        <w:t xml:space="preserve">West Bengal </w:t>
        <w:br/>
        <w:br/>
        <w:t>C.</w:t>
        <w:tab/>
        <w:t xml:space="preserve">Rajasthan </w:t>
        <w:br/>
        <w:br/>
        <w:t>D.</w:t>
        <w:tab/>
        <w:t>Orissa</w:t>
      </w:r>
      <w:r>
        <w:rPr>
          <w:b/>
        </w:rPr>
        <w:br/>
        <w:t>Correct Option : B.\tWest Bengal</w:t>
      </w:r>
    </w:p>
    <w:p>
      <w:r>
        <w:t xml:space="preserve">Which states of India have a common border with Pakistan? </w:t>
        <w:br/>
        <w:br/>
        <w:t xml:space="preserve">1. Jammu and Kashmir </w:t>
        <w:br/>
        <w:br/>
        <w:t xml:space="preserve">2. Himachal Pradesh </w:t>
        <w:br/>
        <w:br/>
        <w:t xml:space="preserve">3. Punjab </w:t>
        <w:br/>
        <w:br/>
        <w:t xml:space="preserve">4. Gujarat </w:t>
        <w:br/>
        <w:br/>
        <w:t>5. Rajasthan</w:t>
        <w:br/>
        <w:br/>
        <w:t xml:space="preserve"> </w:t>
        <w:br/>
        <w:br/>
        <w:t>A.</w:t>
        <w:tab/>
        <w:t xml:space="preserve">I, II, III, V </w:t>
        <w:br/>
        <w:br/>
        <w:t>B.</w:t>
        <w:tab/>
        <w:t xml:space="preserve">I, II, III, IV </w:t>
        <w:br/>
        <w:br/>
        <w:t>C.</w:t>
        <w:tab/>
        <w:t xml:space="preserve">I, III, IV </w:t>
        <w:br/>
        <w:br/>
        <w:t>D.</w:t>
        <w:tab/>
        <w:t>I, III, IV, V</w:t>
      </w:r>
      <w:r>
        <w:rPr>
          <w:b/>
        </w:rPr>
        <w:br/>
        <w:t>Correct Option : B.\tI, II, III, IV</w:t>
      </w:r>
    </w:p>
    <w:p>
      <w:r>
        <w:t xml:space="preserve">Mac Mohan Line demarcates the boundary between: </w:t>
        <w:br/>
        <w:br/>
        <w:t>A.</w:t>
        <w:tab/>
        <w:t xml:space="preserve">India and Pakistan </w:t>
        <w:br/>
        <w:br/>
        <w:t>B.</w:t>
        <w:tab/>
        <w:t xml:space="preserve">India and China </w:t>
        <w:br/>
        <w:br/>
        <w:t>C.</w:t>
        <w:tab/>
        <w:t xml:space="preserve">India and Nepal </w:t>
        <w:br/>
        <w:br/>
        <w:t>D.</w:t>
        <w:tab/>
        <w:t>India and Bangladesh</w:t>
      </w:r>
      <w:r>
        <w:rPr>
          <w:b/>
        </w:rPr>
        <w:br/>
        <w:t>Correct Option : B. India and China</w:t>
      </w:r>
    </w:p>
    <w:p>
      <w:r>
        <w:t xml:space="preserve">Kanchipuram is in which of the following states? </w:t>
        <w:br/>
        <w:br/>
        <w:t>A.</w:t>
        <w:tab/>
        <w:t xml:space="preserve">Kerala </w:t>
        <w:br/>
        <w:br/>
        <w:t>B.</w:t>
        <w:tab/>
        <w:t xml:space="preserve">Andhra Pradesh </w:t>
        <w:br/>
        <w:br/>
        <w:t>C.</w:t>
        <w:tab/>
        <w:t xml:space="preserve">Tamil Nadu </w:t>
        <w:br/>
        <w:br/>
        <w:t>D.</w:t>
        <w:tab/>
        <w:t>Karnataka</w:t>
      </w:r>
      <w:r>
        <w:rPr>
          <w:b/>
        </w:rPr>
        <w:br/>
        <w:t>Correct Option : C. Tamil Nadu</w:t>
      </w:r>
    </w:p>
    <w:p>
      <w:r>
        <w:t xml:space="preserve">Nine Degree Channel separates: </w:t>
        <w:br/>
        <w:br/>
        <w:t>A.</w:t>
        <w:tab/>
        <w:t xml:space="preserve">Car Nicobar and Great Nicobar </w:t>
        <w:br/>
        <w:br/>
        <w:t>B.</w:t>
        <w:tab/>
        <w:t xml:space="preserve">Lakshadweep and Minicoy </w:t>
        <w:br/>
        <w:br/>
        <w:t>C.</w:t>
        <w:tab/>
        <w:t xml:space="preserve">Little Andaman and Car Nicobar </w:t>
        <w:br/>
        <w:br/>
        <w:t>D.</w:t>
        <w:tab/>
        <w:t>North Andaman and South Andaman</w:t>
      </w:r>
      <w:r>
        <w:rPr>
          <w:b/>
        </w:rPr>
        <w:br/>
        <w:t>Correct Option : A. Car Nicobar and Great Nicobar</w:t>
      </w:r>
    </w:p>
    <w:p>
      <w:r>
        <w:t xml:space="preserve">India lies in the hemisphere: </w:t>
        <w:br/>
        <w:br/>
        <w:t>A.</w:t>
        <w:tab/>
        <w:t xml:space="preserve">Northern and eastern </w:t>
        <w:br/>
        <w:br/>
        <w:t>B.</w:t>
        <w:tab/>
        <w:t xml:space="preserve">Southern and eastern </w:t>
        <w:br/>
        <w:br/>
        <w:t>C.</w:t>
        <w:tab/>
        <w:t xml:space="preserve">Northern and western </w:t>
        <w:br/>
        <w:br/>
        <w:t>D.</w:t>
        <w:tab/>
        <w:t>Northern and southern</w:t>
      </w:r>
      <w:r>
        <w:rPr>
          <w:b/>
        </w:rPr>
        <w:br/>
        <w:t>Correct Option : A. Northern and eastern</w:t>
      </w:r>
    </w:p>
    <w:p>
      <w:r>
        <w:t xml:space="preserve">West Bengal shares boundaries with how many foreign countries? </w:t>
        <w:br/>
        <w:br/>
        <w:t>A.</w:t>
        <w:tab/>
        <w:t xml:space="preserve">One </w:t>
        <w:br/>
        <w:br/>
        <w:t>B.</w:t>
        <w:tab/>
        <w:t xml:space="preserve">Two </w:t>
        <w:br/>
        <w:br/>
        <w:t>C.</w:t>
        <w:tab/>
        <w:t xml:space="preserve">Three </w:t>
        <w:br/>
        <w:br/>
        <w:t>D.</w:t>
        <w:tab/>
        <w:t>Four</w:t>
      </w:r>
      <w:r>
        <w:rPr>
          <w:b/>
        </w:rPr>
        <w:br/>
        <w:t>Correct Option : B. Two</w:t>
      </w:r>
    </w:p>
    <w:p>
      <w:r>
        <w:t xml:space="preserve">The capital of Lakshadweep is: </w:t>
        <w:br/>
        <w:br/>
        <w:t>A.</w:t>
        <w:tab/>
        <w:t xml:space="preserve">Port Blair </w:t>
        <w:br/>
        <w:br/>
        <w:t>B.</w:t>
        <w:tab/>
        <w:t xml:space="preserve">Silvassa </w:t>
        <w:br/>
        <w:br/>
        <w:t>C.</w:t>
        <w:tab/>
        <w:t xml:space="preserve">Aizawl </w:t>
        <w:br/>
        <w:br/>
        <w:t>D.</w:t>
        <w:tab/>
        <w:t>Kavaratti</w:t>
      </w:r>
      <w:r>
        <w:rPr>
          <w:b/>
        </w:rPr>
        <w:br/>
        <w:t>Correct Option : D. Kavaratti</w:t>
      </w:r>
    </w:p>
    <w:p>
      <w:r>
        <w:t xml:space="preserve">Which one of the following longitudes determines the Indian Standard Time? </w:t>
        <w:br/>
        <w:br/>
        <w:t>A.</w:t>
        <w:tab/>
        <w:t xml:space="preserve">85.5ÂºE </w:t>
        <w:br/>
        <w:br/>
        <w:t>B.</w:t>
        <w:tab/>
        <w:t xml:space="preserve">86.5ÂºE </w:t>
        <w:br/>
        <w:br/>
        <w:t>C.</w:t>
        <w:tab/>
        <w:t xml:space="preserve">84.5ÂºE </w:t>
        <w:br/>
        <w:br/>
        <w:t>D.</w:t>
        <w:tab/>
        <w:t>82.5ÂºE</w:t>
      </w:r>
      <w:r>
        <w:rPr>
          <w:b/>
        </w:rPr>
        <w:br/>
        <w:t>Correct Option : C. 84.5\xc2\xbaE</w:t>
      </w:r>
    </w:p>
    <w:p>
      <w:r>
        <w:t xml:space="preserve">Between which one of the following pairs of islands is Duncan Passage located? </w:t>
        <w:br/>
        <w:br/>
        <w:t>A.</w:t>
        <w:tab/>
        <w:t xml:space="preserve">South Andaman and Little Andaman </w:t>
        <w:br/>
        <w:br/>
        <w:t>B.</w:t>
        <w:tab/>
        <w:t xml:space="preserve">Little Andaman and Car Nicobar Island </w:t>
        <w:br/>
        <w:br/>
        <w:t>C.</w:t>
        <w:tab/>
        <w:t xml:space="preserve">Car Nicobar Island and Little Nicobar Island </w:t>
        <w:br/>
        <w:br/>
        <w:t>D.</w:t>
        <w:tab/>
        <w:t>Little Nicobar Island and Great Nicobar Island</w:t>
      </w:r>
      <w:r>
        <w:rPr>
          <w:b/>
        </w:rPr>
        <w:br/>
        <w:t>Correct Option : B. Little Andaman and Car Nicobar Island</w:t>
      </w:r>
    </w:p>
    <w:p>
      <w:r>
        <w:t xml:space="preserve">Port Blair - the capital of Andaman and Nicobar Islands, is located in which one of the following islands? </w:t>
        <w:br/>
        <w:br/>
        <w:t>A.</w:t>
        <w:tab/>
        <w:t xml:space="preserve">North Andaman </w:t>
        <w:br/>
        <w:br/>
        <w:t>B.</w:t>
        <w:tab/>
        <w:t xml:space="preserve">Little Andaman </w:t>
        <w:br/>
        <w:br/>
        <w:t>C.</w:t>
        <w:tab/>
        <w:t xml:space="preserve">Middle Andaman </w:t>
        <w:br/>
        <w:br/>
        <w:t>D.</w:t>
        <w:tab/>
        <w:t>South Andaman</w:t>
      </w:r>
      <w:r>
        <w:rPr>
          <w:b/>
        </w:rPr>
        <w:br/>
        <w:t>Correct Option : D. South Andaman</w:t>
      </w:r>
    </w:p>
    <w:p>
      <w:r>
        <w:t xml:space="preserve">The ```Mahe region``` located on the western coast of India is politically a part of the Union Territory of: </w:t>
        <w:br/>
        <w:br/>
        <w:t>A.</w:t>
        <w:tab/>
        <w:t xml:space="preserve">Dadra and Nagar Haveli </w:t>
        <w:br/>
        <w:br/>
        <w:t>B.</w:t>
        <w:tab/>
        <w:t xml:space="preserve">Diu and Daman </w:t>
        <w:br/>
        <w:br/>
        <w:t>C.</w:t>
        <w:tab/>
        <w:t xml:space="preserve">Lakshadweep </w:t>
        <w:br/>
        <w:br/>
        <w:t>D.</w:t>
        <w:tab/>
        <w:t>Pondicherry</w:t>
      </w:r>
      <w:r>
        <w:rPr>
          <w:b/>
        </w:rPr>
        <w:br/>
        <w:t>Correct Option : D. Pondicherry</w:t>
      </w:r>
    </w:p>
    <w:p>
      <w:r>
        <w:t xml:space="preserve">The southernmost point of India is located in: </w:t>
        <w:br/>
        <w:br/>
        <w:t>A.</w:t>
        <w:tab/>
        <w:t xml:space="preserve">Kerala </w:t>
        <w:br/>
        <w:br/>
        <w:t>B.</w:t>
        <w:tab/>
        <w:t xml:space="preserve">Tamil Nadu </w:t>
        <w:br/>
        <w:br/>
        <w:t>C.</w:t>
        <w:tab/>
        <w:t xml:space="preserve">Little Andaman </w:t>
        <w:br/>
        <w:br/>
        <w:t>D.</w:t>
        <w:tab/>
        <w:t>Great Nicobar</w:t>
      </w:r>
      <w:r>
        <w:rPr>
          <w:b/>
        </w:rPr>
        <w:br/>
        <w:t>Correct Option : B.Kerala</w:t>
      </w:r>
    </w:p>
    <w:p>
      <w:r>
        <w:t xml:space="preserve">At which place will you find maximum sunlight in December? </w:t>
        <w:br/>
        <w:br/>
        <w:t>A.</w:t>
        <w:tab/>
        <w:t xml:space="preserve">Pune </w:t>
        <w:br/>
        <w:br/>
        <w:t>B.</w:t>
        <w:tab/>
        <w:t xml:space="preserve">Leh </w:t>
        <w:br/>
        <w:br/>
        <w:t>C.</w:t>
        <w:tab/>
        <w:t xml:space="preserve">Kolkata </w:t>
        <w:br/>
        <w:br/>
        <w:t>D.</w:t>
        <w:tab/>
        <w:t>Kanyakumari</w:t>
      </w:r>
      <w:r>
        <w:rPr>
          <w:b/>
        </w:rPr>
        <w:br/>
        <w:t>Correct Option : D.Kanyakumari</w:t>
      </w:r>
    </w:p>
    <w:p>
      <w:r>
        <w:t xml:space="preserve">With how many states/Union Territories does Uttar Pradesh share its borders? </w:t>
        <w:br/>
        <w:br/>
        <w:t>A.</w:t>
        <w:tab/>
        <w:t xml:space="preserve">7 </w:t>
        <w:br/>
        <w:br/>
        <w:t>B.</w:t>
        <w:tab/>
        <w:t xml:space="preserve">8 </w:t>
        <w:br/>
        <w:br/>
        <w:t>C.</w:t>
        <w:tab/>
        <w:t xml:space="preserve">9 </w:t>
        <w:br/>
        <w:br/>
        <w:t>D.</w:t>
        <w:tab/>
        <w:t>6</w:t>
      </w:r>
      <w:r>
        <w:rPr>
          <w:b/>
        </w:rPr>
        <w:br/>
        <w:t>Correct Option : C.9</w:t>
      </w:r>
    </w:p>
    <w:p>
      <w:r>
        <w:t xml:space="preserve">Which of the following at 23o30```N divided India into almost two halves? </w:t>
        <w:br/>
        <w:br/>
        <w:t>A.</w:t>
        <w:tab/>
        <w:t xml:space="preserve">Equator </w:t>
        <w:br/>
        <w:br/>
        <w:t>B.</w:t>
        <w:tab/>
        <w:t xml:space="preserve">Tropic of Capricorn </w:t>
        <w:br/>
        <w:br/>
        <w:t>C.</w:t>
        <w:tab/>
        <w:t xml:space="preserve">Prime Meridian </w:t>
        <w:br/>
        <w:br/>
        <w:t>D.</w:t>
        <w:tab/>
        <w:t>Tropic of Cancer</w:t>
      </w:r>
      <w:r>
        <w:rPr>
          <w:b/>
        </w:rPr>
        <w:br/>
        <w:t>Correct Option : D.Tropic of Cancer</w:t>
      </w:r>
    </w:p>
    <w:p>
      <w:r>
        <w:t xml:space="preserve">Which of the following is the smallest neighbouring country of India in terms of population? </w:t>
        <w:br/>
        <w:br/>
        <w:t>A.</w:t>
        <w:tab/>
        <w:t xml:space="preserve">Afghanistan </w:t>
        <w:br/>
        <w:br/>
        <w:t>B.</w:t>
        <w:tab/>
        <w:t xml:space="preserve">Maldives </w:t>
        <w:br/>
        <w:br/>
        <w:t>C.</w:t>
        <w:tab/>
        <w:t xml:space="preserve">Bangladesh </w:t>
        <w:br/>
        <w:br/>
        <w:t>D.</w:t>
        <w:tab/>
        <w:t>Nepal</w:t>
      </w:r>
      <w:r>
        <w:rPr>
          <w:b/>
        </w:rPr>
        <w:br/>
        <w:t>Correct Option : B.Maldives</w:t>
      </w:r>
    </w:p>
    <w:p>
      <w:r>
        <w:t xml:space="preserve">Which mountains are on India```s eastern border with Myanmar? </w:t>
        <w:br/>
        <w:br/>
        <w:t>A.</w:t>
        <w:tab/>
        <w:t xml:space="preserve">Satpura </w:t>
        <w:br/>
        <w:br/>
        <w:t>B.</w:t>
        <w:tab/>
        <w:t xml:space="preserve">Vindhya </w:t>
        <w:br/>
        <w:br/>
        <w:t>C.</w:t>
        <w:tab/>
        <w:t xml:space="preserve">Karakoram </w:t>
        <w:br/>
        <w:br/>
        <w:t>D.</w:t>
        <w:tab/>
        <w:t>Purvanchal</w:t>
      </w:r>
      <w:r>
        <w:rPr>
          <w:b/>
        </w:rPr>
        <w:br/>
        <w:t>Correct Option : D.Purvanchal</w:t>
      </w:r>
    </w:p>
    <w:p>
      <w:r>
        <w:t xml:space="preserve">Which of the following states separates Nepal from Bhutan? </w:t>
        <w:br/>
        <w:br/>
        <w:t>A.</w:t>
        <w:tab/>
        <w:t xml:space="preserve">Bihar </w:t>
        <w:br/>
        <w:br/>
        <w:t>B.</w:t>
        <w:tab/>
        <w:t xml:space="preserve">Sikkim </w:t>
        <w:br/>
        <w:br/>
        <w:t>C.</w:t>
        <w:tab/>
        <w:t xml:space="preserve">Odisha </w:t>
        <w:br/>
        <w:br/>
        <w:t>D.</w:t>
        <w:tab/>
        <w:t>Assam</w:t>
      </w:r>
      <w:r>
        <w:rPr>
          <w:b/>
        </w:rPr>
        <w:br/>
        <w:t>Correct Option : B.Sikkim</w:t>
      </w:r>
    </w:p>
    <w:p>
      <w:r>
        <w:t>What is name of the capital of Nagaland?</w:t>
        <w:br/>
        <w:br/>
        <w:t>A.</w:t>
        <w:tab/>
        <w:t>Shillong</w:t>
        <w:br/>
        <w:br/>
        <w:t>B.</w:t>
        <w:tab/>
        <w:t>Aizawl</w:t>
        <w:br/>
        <w:br/>
        <w:t>C.</w:t>
        <w:tab/>
        <w:t>Kohima</w:t>
        <w:br/>
        <w:br/>
        <w:t>D.</w:t>
        <w:tab/>
        <w:t>Gangtok</w:t>
      </w:r>
      <w:r>
        <w:rPr>
          <w:b/>
        </w:rPr>
        <w:br/>
        <w:t>Correct Option : C.Kohima</w:t>
      </w:r>
    </w:p>
    <w:p>
      <w:r>
        <w:t>Gir National Park is well known for Asiatic Lions. It is based in which state?</w:t>
        <w:br/>
        <w:br/>
        <w:t>A.</w:t>
        <w:tab/>
        <w:t>Gujarat</w:t>
        <w:br/>
        <w:br/>
        <w:t>B.</w:t>
        <w:tab/>
        <w:t>Uttarakhand</w:t>
        <w:br/>
        <w:br/>
        <w:t>C.</w:t>
        <w:tab/>
        <w:t>Sikkim</w:t>
        <w:br/>
        <w:br/>
        <w:t>D.</w:t>
        <w:tab/>
        <w:t>Karnataka</w:t>
      </w:r>
      <w:r>
        <w:rPr>
          <w:b/>
        </w:rPr>
        <w:br/>
        <w:t>Correct Option : A.Gujarat</w:t>
      </w:r>
    </w:p>
    <w:p>
      <w:r>
        <w:t>In January 2023, ```World```s First Palm-Leaf Manuscript Museum```</w:t>
        <w:br/>
        <w:br/>
        <w:t>was inaugurated in which state of India?</w:t>
        <w:br/>
        <w:br/>
        <w:t>A. Telangana</w:t>
        <w:br/>
        <w:br/>
        <w:t>B. Kerala</w:t>
        <w:br/>
        <w:br/>
        <w:t>C. Tamil Nadu</w:t>
        <w:br/>
        <w:br/>
        <w:t>D. Andhra Pradesh</w:t>
      </w:r>
      <w:r>
        <w:rPr>
          <w:b/>
        </w:rPr>
        <w:br/>
        <w:t>Correct Option : B.Kerala</w:t>
      </w:r>
    </w:p>
    <w:p>
      <w:r>
        <w:t>The Birsa Munda International Hockey Stadium, India```s largest</w:t>
        <w:br/>
        <w:br/>
        <w:t>hockey stadium, in terms of seated (chair) capacity of 20,000,</w:t>
        <w:br/>
        <w:br/>
        <w:t>has recently (in Jan ```23) inaugurated in which state/UT?</w:t>
        <w:br/>
        <w:br/>
        <w:t>A. Delhi</w:t>
        <w:br/>
        <w:br/>
        <w:t>B. Jharkhand</w:t>
        <w:br/>
        <w:br/>
        <w:t>C. Odisha</w:t>
        <w:br/>
        <w:br/>
        <w:t>D. West Bengal</w:t>
      </w:r>
      <w:r>
        <w:rPr>
          <w:b/>
        </w:rPr>
        <w:br/>
        <w:t>Correct Option : B. Jharkhand</w:t>
      </w:r>
    </w:p>
    <w:p>
      <w:r>
        <w:t>Indian Railways has recently (in Jan ```23) announced the plan to</w:t>
        <w:br/>
        <w:br/>
        <w:t>introduce India```s 1st hydrogen-powered trains on its narrowgauge heritage lines to transform Indian locomotive mobility by</w:t>
        <w:br/>
        <w:br/>
        <w:t>___________.</w:t>
        <w:br/>
        <w:br/>
        <w:t>A. July 2023</w:t>
        <w:br/>
        <w:br/>
        <w:t>B. December 2023</w:t>
        <w:br/>
        <w:br/>
        <w:t>C. May 2023</w:t>
        <w:br/>
        <w:br/>
        <w:t>D. March 2023</w:t>
      </w:r>
      <w:r>
        <w:rPr>
          <w:b/>
        </w:rPr>
        <w:br/>
        <w:t>Correct Option : A. July 2023</w:t>
      </w:r>
    </w:p>
    <w:p>
      <w:r>
        <w:t>In January 2023, ____________ became the first state in India to</w:t>
        <w:br/>
        <w:br/>
        <w:t>go fully digital in its banking service.</w:t>
        <w:br/>
        <w:br/>
        <w:t>A. Gujarat</w:t>
        <w:br/>
        <w:br/>
        <w:t>B. Maharashtra</w:t>
        <w:br/>
        <w:br/>
        <w:t>C. Delhi</w:t>
        <w:br/>
        <w:br/>
        <w:t>D. Kerala</w:t>
      </w:r>
      <w:r>
        <w:rPr>
          <w:b/>
        </w:rPr>
        <w:br/>
        <w:t>Correct Option : D. Kerala</w:t>
      </w:r>
    </w:p>
    <w:p>
      <w:r>
        <w:t>In Which state, the International Kite Festival 2023 was</w:t>
        <w:br/>
        <w:br/>
        <w:t>inaugurated in January 2023?</w:t>
        <w:br/>
        <w:br/>
        <w:t>A. Maharashtra</w:t>
        <w:br/>
        <w:br/>
        <w:t>B. Tamil Nadu</w:t>
        <w:br/>
        <w:br/>
        <w:t>C. Goa</w:t>
        <w:br/>
        <w:br/>
        <w:t>D. Gujarat</w:t>
      </w:r>
      <w:r>
        <w:rPr>
          <w:b/>
        </w:rPr>
        <w:br/>
        <w:t>Correct Option : D. Gujarat</w:t>
      </w:r>
    </w:p>
    <w:p>
      <w:r>
        <w:t>In which city, PM Narendra Modi has recently (in Jan ```23)</w:t>
        <w:br/>
        <w:br/>
        <w:t>flagged off the ```MV Ganga Vilas```, the world```s longest river</w:t>
        <w:br/>
        <w:br/>
        <w:t>cruise?</w:t>
        <w:br/>
        <w:br/>
        <w:t>A. Varanasi, Uttar Pradesh</w:t>
        <w:br/>
        <w:br/>
        <w:t>B. Kolkata, West Bengal</w:t>
        <w:br/>
        <w:br/>
        <w:t>C. Rishikesh, Uttarakhand</w:t>
        <w:br/>
        <w:br/>
        <w:t>D. Lucknow, Uttar Pradesh</w:t>
      </w:r>
      <w:r>
        <w:rPr>
          <w:b/>
        </w:rPr>
        <w:br/>
        <w:t>Correct Option : A. Varanasi, Uttar Pradesh</w:t>
      </w:r>
    </w:p>
    <w:p>
      <w:r>
        <w:t>Name the organisation that has recently (in Jan ```23) organized</w:t>
        <w:br/>
        <w:br/>
        <w:t>the ```Sainya Ranakshetram 2.0```, a Cyber Threat Seminar and</w:t>
        <w:br/>
        <w:br/>
        <w:t>Workshop.</w:t>
        <w:br/>
        <w:br/>
        <w:t>A. National Association of Software and Service Companies</w:t>
        <w:br/>
        <w:br/>
        <w:t>B. Data Security Council of India</w:t>
        <w:br/>
        <w:br/>
        <w:t>C. Indian Army</w:t>
        <w:br/>
        <w:br/>
        <w:t>D. All India Council for Technical Education</w:t>
      </w:r>
      <w:r>
        <w:rPr>
          <w:b/>
        </w:rPr>
        <w:br/>
        <w:t>Correct Option : C. Indian Army</w:t>
      </w:r>
    </w:p>
    <w:p>
      <w:r>
        <w:t>___________ has recently (in Jan ```23) announced a target to</w:t>
        <w:br/>
        <w:br/>
        <w:t>become the ```first Green Energy State``` by the end of 2025.</w:t>
        <w:br/>
        <w:br/>
        <w:t>A. Gujarat</w:t>
        <w:br/>
        <w:br/>
        <w:t>B. Uttarakhand</w:t>
        <w:br/>
        <w:br/>
        <w:t>C. Uttar Pradesh</w:t>
        <w:br/>
        <w:br/>
        <w:t>D. Himachal Pradesh</w:t>
      </w:r>
      <w:r>
        <w:rPr>
          <w:b/>
        </w:rPr>
        <w:br/>
        <w:t>Correct Option : B. Uttarakhand</w:t>
      </w:r>
    </w:p>
    <w:p>
      <w:r>
        <w:t>According to the Nikkei Asia report released in January 2023,</w:t>
        <w:br/>
        <w:br/>
        <w:t>India surpassed ________ as the world```s third-largest auto</w:t>
        <w:br/>
        <w:br/>
        <w:t>market in 2022.</w:t>
        <w:br/>
        <w:br/>
        <w:t>A. Russia</w:t>
        <w:br/>
        <w:br/>
        <w:t>B. Germany</w:t>
        <w:br/>
        <w:br/>
        <w:t>C. Japan</w:t>
        <w:br/>
        <w:br/>
        <w:t>D. Australia</w:t>
      </w:r>
      <w:r>
        <w:rPr>
          <w:b/>
        </w:rPr>
        <w:br/>
        <w:t>Correct Option : C. Japan</w:t>
      </w:r>
    </w:p>
    <w:p>
      <w:r>
        <w:t>Which city will host India```s 1st ever ABB FIA Formula E World</w:t>
        <w:br/>
        <w:br/>
        <w:t>Championship race in February 2023?</w:t>
        <w:br/>
        <w:br/>
        <w:t>A. Hyderabad, Telangana</w:t>
        <w:br/>
        <w:br/>
        <w:t>B. Chennai, Tamil Nadu</w:t>
        <w:br/>
        <w:br/>
        <w:t>C. Visakhapatnam, Andhra Pradesh</w:t>
        <w:br/>
        <w:br/>
        <w:t>D. Mumbai, Maharashtra</w:t>
      </w:r>
      <w:r>
        <w:rPr>
          <w:b/>
        </w:rPr>
        <w:br/>
        <w:t>Correct Option : B. Chennai, Tamil Nadu</w:t>
      </w:r>
    </w:p>
    <w:p>
      <w:r>
        <w:t>Which company has recently (in Jan ```23) partnered with the</w:t>
        <w:br/>
        <w:br/>
        <w:t>Board of Control for Cricket in India (BCCI) as the ```Official</w:t>
        <w:br/>
        <w:br/>
        <w:t>Sponsor``` of the Indian Cricket Team?</w:t>
        <w:br/>
        <w:br/>
        <w:t>A. Kewal Kiran Clothing Limited</w:t>
        <w:br/>
        <w:br/>
        <w:t>B. Dream11</w:t>
        <w:br/>
        <w:br/>
        <w:t>C. Byju```s</w:t>
        <w:br/>
        <w:br/>
        <w:t>D. Tata Consultancy Services</w:t>
      </w:r>
      <w:r>
        <w:rPr>
          <w:b/>
        </w:rPr>
        <w:br/>
        <w:t>Correct Option : C. Byju```s</w:t>
      </w:r>
    </w:p>
    <w:p>
      <w:r>
        <w:t>What are the Mascots of 5th edition of Khelo India Youth Games</w:t>
        <w:br/>
        <w:br/>
        <w:t>(KIYG) 2022 that was unveiled by the Chief Minister of Madhya</w:t>
        <w:br/>
        <w:br/>
        <w:t>Pradesh, Shivraj Singh Chouhan in January 2023?</w:t>
        <w:br/>
        <w:br/>
        <w:t>A. Veera &amp; Dhakad</w:t>
        <w:br/>
        <w:br/>
        <w:t>B. Asha &amp; Mowgli</w:t>
        <w:br/>
        <w:br/>
        <w:t>C. Jaya &amp; Vijay</w:t>
        <w:br/>
        <w:br/>
        <w:t>D. Ammu &amp; Rongmon</w:t>
      </w:r>
      <w:r>
        <w:rPr>
          <w:b/>
        </w:rPr>
        <w:br/>
        <w:t>Correct Option : A. Veera &amp; Dhakad</w:t>
      </w:r>
    </w:p>
    <w:p>
      <w:r>
        <w:t>Gareth Bale has recently (in Jan ```23) announced his retirement</w:t>
        <w:br/>
        <w:br/>
        <w:t>from International Football. Which country did he represent in</w:t>
        <w:br/>
        <w:br/>
        <w:t>International Football?</w:t>
        <w:br/>
        <w:br/>
        <w:t>A. Germany</w:t>
        <w:br/>
        <w:br/>
        <w:t>B. Wales</w:t>
        <w:br/>
        <w:br/>
        <w:t>C. Poland</w:t>
        <w:br/>
        <w:br/>
        <w:t>D. Belgium</w:t>
      </w:r>
      <w:r>
        <w:rPr>
          <w:b/>
        </w:rPr>
        <w:br/>
        <w:t>Correct Option : B. Wales</w:t>
      </w:r>
    </w:p>
    <w:p>
      <w:r>
        <w:t>Name the country that has recently (in Jan ```23) defeated</w:t>
        <w:br/>
        <w:br/>
        <w:t>Belgium to win the FIH Odisha Hockey Men```s World Cup 2023</w:t>
        <w:br/>
        <w:br/>
        <w:t>and claimed their 3rd hockey world cup title.</w:t>
        <w:br/>
        <w:br/>
        <w:t>A. Netherlands</w:t>
        <w:br/>
        <w:br/>
        <w:t>B. Germany</w:t>
        <w:br/>
        <w:br/>
        <w:t>C. Australia</w:t>
        <w:br/>
        <w:br/>
        <w:t>D. Spain</w:t>
      </w:r>
      <w:r>
        <w:rPr>
          <w:b/>
        </w:rPr>
        <w:br/>
        <w:t>Correct Option : A. Netherlands</w:t>
      </w:r>
    </w:p>
    <w:p>
      <w:r>
        <w:t>Shyamal Ghosh, former Indian _________ player, passed away in</w:t>
        <w:br/>
        <w:br/>
        <w:t>January 2023.</w:t>
        <w:br/>
        <w:br/>
        <w:t>A. Badminton</w:t>
        <w:br/>
        <w:br/>
        <w:t>B. Boxing</w:t>
        <w:br/>
        <w:br/>
        <w:t>C. Football</w:t>
        <w:br/>
        <w:br/>
        <w:t>D. Tennis</w:t>
      </w:r>
      <w:r>
        <w:rPr>
          <w:b/>
        </w:rPr>
        <w:br/>
        <w:t>Correct Option : C. Football</w:t>
      </w:r>
    </w:p>
    <w:p>
      <w:r>
        <w:t>Name the Greece```s Last King &amp; 1960 Olympic Gold Medalist who</w:t>
        <w:br/>
        <w:br/>
        <w:t>recently (in Jan ```23) Passed Away.</w:t>
        <w:br/>
        <w:br/>
        <w:t>A. King Paul III</w:t>
        <w:br/>
        <w:br/>
        <w:t>B. Constantine I</w:t>
        <w:br/>
        <w:br/>
        <w:t>C. King Paul I</w:t>
        <w:br/>
        <w:br/>
        <w:t>D. Constantine II</w:t>
      </w:r>
      <w:r>
        <w:rPr>
          <w:b/>
        </w:rPr>
        <w:br/>
        <w:t>Correct Option : C. King Paul I</w:t>
      </w:r>
    </w:p>
    <w:p>
      <w:r>
        <w:t>When was the 5th World Braille Day observed across the globe</w:t>
        <w:br/>
        <w:br/>
        <w:t>by the United Nations (UN)?</w:t>
        <w:br/>
        <w:br/>
        <w:t>A. 4th January 2023</w:t>
        <w:br/>
        <w:br/>
        <w:t>B. 3rd January 2023</w:t>
        <w:br/>
        <w:br/>
        <w:t>C. 2nd January 2023</w:t>
        <w:br/>
        <w:br/>
        <w:t>D. 1st January 2023</w:t>
      </w:r>
      <w:r>
        <w:rPr>
          <w:b/>
        </w:rPr>
        <w:br/>
        <w:t>Correct Option : A. 4th January 2023</w:t>
      </w:r>
    </w:p>
    <w:p>
      <w:r>
        <w:t>When was the Pravasi Bharatiya Diwas (PBD), also known as</w:t>
        <w:br/>
        <w:br/>
        <w:t>the ```Non-Resident Indian (NRI) Day``` celebrated across India?</w:t>
        <w:br/>
        <w:br/>
        <w:t>A. 9th January 2023</w:t>
        <w:br/>
        <w:br/>
        <w:t>B. 6th January 2023</w:t>
        <w:br/>
        <w:br/>
        <w:t>C. 8th January 2023</w:t>
        <w:br/>
        <w:br/>
        <w:t>D. 5th January 2023</w:t>
      </w:r>
      <w:r>
        <w:rPr>
          <w:b/>
        </w:rPr>
        <w:br/>
        <w:t>Correct Option : B. 6th January 2023</w:t>
      </w:r>
    </w:p>
    <w:p>
      <w:r>
        <w:t>When was Parakram Diwas 2023 observed across India?</w:t>
        <w:br/>
        <w:br/>
        <w:t>A. 22nd January 2023</w:t>
        <w:br/>
        <w:br/>
        <w:t>B. 26th January 2023</w:t>
        <w:br/>
        <w:br/>
        <w:t>C. 23rd January 2023</w:t>
        <w:br/>
        <w:br/>
        <w:t>D. 21st January 2023</w:t>
      </w:r>
      <w:r>
        <w:rPr>
          <w:b/>
        </w:rPr>
        <w:br/>
        <w:t>Correct Option : C. 23rd January 2023</w:t>
      </w:r>
    </w:p>
    <w:p>
      <w:r>
        <w:t>What is the tagline of Punjab National Bank (PNB)?</w:t>
        <w:br/>
        <w:br/>
        <w:t>A. Your Perfect Banking Partner</w:t>
        <w:br/>
        <w:br/>
        <w:t>B. Together We Can</w:t>
        <w:br/>
        <w:br/>
        <w:t>C. We Understand Your World</w:t>
        <w:br/>
        <w:br/>
        <w:t>D. The name you can bank upon</w:t>
      </w:r>
      <w:r>
        <w:rPr>
          <w:b/>
        </w:rPr>
        <w:br/>
        <w:t>Correct Option : C. We Understand Your World</w:t>
      </w:r>
    </w:p>
    <w:p>
      <w:r>
        <w:t>Name India```s first Atmamirbhar human space flight, which will</w:t>
        <w:br/>
        <w:br/>
        <w:t>be launched in 2024 by the Indian Space Research Organization</w:t>
        <w:br/>
        <w:br/>
        <w:t>(ISRO).</w:t>
        <w:br/>
        <w:br/>
        <w:t>A. Shukrayaan</w:t>
        <w:br/>
        <w:br/>
        <w:t>B. Aditya-L1</w:t>
        <w:br/>
        <w:br/>
        <w:t>C. Chandrayaan-3</w:t>
        <w:br/>
        <w:br/>
        <w:t>D. Gaganyaan</w:t>
      </w:r>
      <w:r>
        <w:rPr>
          <w:b/>
        </w:rPr>
        <w:br/>
        <w:t>Correct Option : D. Gaganyaan</w:t>
      </w:r>
    </w:p>
    <w:p>
      <w:r>
        <w:t>In January 2023, India won the 1st ICC (International Cricket</w:t>
        <w:br/>
        <w:br/>
        <w:t>Council) Under-19 Women``` s T20 (Twenty 20) World Cup 2023 by</w:t>
        <w:br/>
        <w:br/>
        <w:t>defeating which country?</w:t>
        <w:br/>
        <w:br/>
        <w:t>A. New Zealand</w:t>
        <w:br/>
        <w:br/>
        <w:t>B. Australia</w:t>
        <w:br/>
        <w:br/>
        <w:t>C. England</w:t>
        <w:br/>
        <w:br/>
        <w:t>D. West Indies</w:t>
      </w:r>
      <w:r>
        <w:rPr>
          <w:b/>
        </w:rPr>
        <w:br/>
        <w:t>Correct Option : India</w:t>
      </w:r>
    </w:p>
    <w:p>
      <w:r>
        <w:t>Which city was recently (in Jan ```23) declared as the capital of</w:t>
        <w:br/>
        <w:br/>
        <w:t>Andhra Pradesh by the Chief Minister (CM) of Andhra Pradesh, YS</w:t>
        <w:br/>
        <w:br/>
        <w:t>Jagan Mohan Reddy?</w:t>
        <w:br/>
        <w:br/>
        <w:t>A. Guntur</w:t>
        <w:br/>
        <w:br/>
        <w:t>B. Amaravati</w:t>
        <w:br/>
        <w:br/>
        <w:t>C. Visakhapatnam</w:t>
        <w:br/>
        <w:br/>
        <w:t>D. Tirupati</w:t>
      </w:r>
      <w:r>
        <w:rPr>
          <w:b/>
        </w:rPr>
        <w:br/>
        <w:t>Correct Option : Amaravati</w:t>
      </w:r>
    </w:p>
    <w:p>
      <w:r>
        <w:t>Which company recently (in Feb ```23) announced a plan to launch an</w:t>
        <w:br/>
        <w:br/>
        <w:t>Artificial Intelligence (AI) powered chatbot called ```Bard```, to counter</w:t>
        <w:br/>
        <w:br/>
        <w:t>Microsoft-backed ChatGPT tool?</w:t>
        <w:br/>
        <w:br/>
        <w:t>A. IBM</w:t>
        <w:br/>
        <w:br/>
        <w:t>B. Google</w:t>
        <w:br/>
        <w:br/>
        <w:t>C. Meta</w:t>
        <w:br/>
        <w:br/>
        <w:t>D. Twitter</w:t>
      </w:r>
      <w:r>
        <w:rPr>
          <w:b/>
        </w:rPr>
        <w:br/>
        <w:t>Correct Option : Google</w:t>
      </w:r>
    </w:p>
    <w:p>
      <w:r>
        <w:t>Who is the current (as of Feb ```23) Comptroller and Auditor General</w:t>
        <w:br/>
        <w:br/>
        <w:t>of India?</w:t>
        <w:br/>
        <w:br/>
        <w:t>A. Shashi Kant Sharma</w:t>
        <w:br/>
        <w:br/>
        <w:t>B. Rajiv Mehrishi</w:t>
        <w:br/>
        <w:br/>
        <w:t>C. Girish Chandra Murmu</w:t>
        <w:br/>
        <w:br/>
        <w:t>D. Vinod Rai</w:t>
      </w:r>
      <w:r>
        <w:rPr>
          <w:b/>
        </w:rPr>
        <w:br/>
        <w:t>Correct Option : Girish Chandra Murmu</w:t>
      </w:r>
    </w:p>
    <w:p>
      <w:r>
        <w:t>According to the Global Minority Report released by the Center</w:t>
        <w:br/>
        <w:br/>
        <w:t>for Policy Analysis (CPA) in February 2023, which country topped</w:t>
        <w:br/>
        <w:br/>
        <w:t>among 110 nations for inclusivity measures towards</w:t>
        <w:br/>
        <w:br/>
        <w:t>religious minorities?</w:t>
        <w:br/>
        <w:br/>
        <w:t>A. South Korea</w:t>
        <w:br/>
        <w:br/>
        <w:t>B. Japan</w:t>
        <w:br/>
        <w:br/>
        <w:t>C. India</w:t>
        <w:br/>
        <w:br/>
        <w:t>D. United States</w:t>
      </w:r>
      <w:r>
        <w:rPr>
          <w:b/>
        </w:rPr>
        <w:br/>
        <w:t>Correct Option : India</w:t>
      </w:r>
    </w:p>
    <w:p>
      <w:r>
        <w:t>In which state/UT, the Geological Survey of India (GSI) has recently</w:t>
        <w:br/>
        <w:br/>
        <w:t>(in Feb ```23) discovered the Lithium Reserves for the 1st time?</w:t>
        <w:br/>
        <w:br/>
        <w:t>A. Karnataka</w:t>
        <w:br/>
        <w:br/>
        <w:t>B. Madhya Pradesh</w:t>
        <w:br/>
        <w:br/>
        <w:t>C. Jammu and Kashmir</w:t>
        <w:br/>
        <w:br/>
        <w:t>D. Jharkhand</w:t>
      </w:r>
      <w:r>
        <w:rPr>
          <w:b/>
        </w:rPr>
        <w:br/>
        <w:t>Correct Option : Jammu and Kashmir</w:t>
      </w:r>
    </w:p>
    <w:p>
      <w:r>
        <w:t>According to the ```Electricity Market Report 2023``` released by the</w:t>
        <w:br/>
        <w:br/>
        <w:t>International Energy Agency (IEA) on 8th February 2023, Asia will</w:t>
        <w:br/>
        <w:br/>
        <w:t>use half of the world```s electricity by ___________.</w:t>
        <w:br/>
        <w:br/>
        <w:t>A. 2025</w:t>
        <w:br/>
        <w:br/>
        <w:t>B. 2027</w:t>
        <w:br/>
        <w:br/>
        <w:t>C. 2024</w:t>
        <w:br/>
        <w:br/>
        <w:t>D. 2028</w:t>
      </w:r>
      <w:r>
        <w:rPr>
          <w:b/>
        </w:rPr>
        <w:br/>
        <w:t>Correct Option : 2025</w:t>
      </w:r>
    </w:p>
    <w:p>
      <w:r>
        <w:t>Name the company that has recently (in Feb ```23) introduced</w:t>
        <w:br/>
        <w:br/>
        <w:t>```Snapdragon Satellite```, the world```s 1st satellite-based two-way</w:t>
        <w:br/>
        <w:br/>
        <w:t>capable messaging solution for premium smartphones.</w:t>
        <w:br/>
        <w:br/>
        <w:t>A. Micron Technology Inc</w:t>
        <w:br/>
        <w:br/>
        <w:t>B. Qualcomm Technologies Inc</w:t>
        <w:br/>
        <w:br/>
        <w:t>C. Microsoft Corporation</w:t>
        <w:br/>
        <w:br/>
        <w:t>D. Ericsson Limited</w:t>
      </w:r>
      <w:r>
        <w:rPr>
          <w:b/>
        </w:rPr>
        <w:br/>
        <w:t>Correct Option : Qualcomm Technologies Inc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